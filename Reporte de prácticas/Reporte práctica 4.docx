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EECE1" w:themeColor="background2"/>
  <w:body>
    <w:p w14:paraId="696AB691" w14:textId="052C948D" w:rsidR="00DC0B22" w:rsidRPr="007D3005" w:rsidRDefault="007D3005" w:rsidP="007D3005">
      <w:pPr>
        <w:pStyle w:val="Ttulo1"/>
        <w:jc w:val="center"/>
        <w:rPr>
          <w:color w:val="auto"/>
        </w:rPr>
      </w:pPr>
      <w:r>
        <w:rPr>
          <w:color w:val="auto"/>
        </w:rPr>
        <w:t xml:space="preserve">FORMATO PARA REPORTE DE PRACTICAS </w:t>
      </w:r>
    </w:p>
    <w:tbl>
      <w:tblPr>
        <w:tblStyle w:val="Cuadrculamedia3-nfasis1"/>
        <w:tblW w:w="9923" w:type="dxa"/>
        <w:tblInd w:w="-652" w:type="dxa"/>
        <w:tblBorders>
          <w:top w:val="thickThinMediumGap" w:sz="12" w:space="0" w:color="auto"/>
          <w:left w:val="thickThinMediumGap" w:sz="12" w:space="0" w:color="auto"/>
          <w:bottom w:val="thickThinMediumGap" w:sz="12" w:space="0" w:color="auto"/>
          <w:right w:val="thickThinMediumGap" w:sz="12" w:space="0" w:color="auto"/>
          <w:insideH w:val="thickThinMediumGap" w:sz="12" w:space="0" w:color="auto"/>
          <w:insideV w:val="thickThinMediumGap" w:sz="12" w:space="0" w:color="auto"/>
        </w:tblBorders>
        <w:tblLook w:val="04A0" w:firstRow="1" w:lastRow="0" w:firstColumn="1" w:lastColumn="0" w:noHBand="0" w:noVBand="1"/>
      </w:tblPr>
      <w:tblGrid>
        <w:gridCol w:w="4395"/>
        <w:gridCol w:w="5528"/>
      </w:tblGrid>
      <w:tr w:rsidR="007D3005" w:rsidRPr="007D3005" w14:paraId="3A499A35" w14:textId="77777777" w:rsidTr="00AE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EAB836" w14:textId="3B2796FC" w:rsidR="00DC0B22" w:rsidRPr="00AE4F11" w:rsidRDefault="00AE4F11">
            <w:pPr>
              <w:rPr>
                <w:color w:val="auto"/>
              </w:rPr>
            </w:pPr>
            <w:r w:rsidRPr="00AE4F11">
              <w:rPr>
                <w:color w:val="auto"/>
              </w:rPr>
              <w:t xml:space="preserve">NOMBRE DE LA MATERIA. </w:t>
            </w:r>
          </w:p>
        </w:tc>
        <w:tc>
          <w:tcPr>
            <w:tcW w:w="5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A9B9CB" w14:textId="1B729C62" w:rsidR="00DC0B22" w:rsidRPr="007D3005" w:rsidRDefault="00C122FE" w:rsidP="00C12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Sistemas de Control </w:t>
            </w:r>
          </w:p>
        </w:tc>
      </w:tr>
      <w:tr w:rsidR="007D3005" w:rsidRPr="007D3005" w14:paraId="51166FFD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ADA7AA" w14:textId="1312F3FF" w:rsidR="00DC0B22" w:rsidRPr="00AE4F11" w:rsidRDefault="00AE4F11">
            <w:pPr>
              <w:rPr>
                <w:color w:val="auto"/>
              </w:rPr>
            </w:pPr>
            <w:r w:rsidRPr="00AE4F11">
              <w:rPr>
                <w:color w:val="auto"/>
              </w:rPr>
              <w:t>CARRERA:</w:t>
            </w:r>
          </w:p>
        </w:tc>
        <w:tc>
          <w:tcPr>
            <w:tcW w:w="5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05F862" w14:textId="00E17E66" w:rsidR="00DC0B22" w:rsidRPr="007D3005" w:rsidRDefault="00C1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Ingeniería en Computación</w:t>
            </w:r>
          </w:p>
        </w:tc>
      </w:tr>
      <w:tr w:rsidR="007D3005" w:rsidRPr="007D3005" w14:paraId="7522E4FA" w14:textId="77777777" w:rsidTr="00AE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D31313" w14:textId="3F22D5B7" w:rsidR="00DC0B22" w:rsidRPr="00AE4F11" w:rsidRDefault="00634E2F">
            <w:pPr>
              <w:rPr>
                <w:color w:val="auto"/>
              </w:rPr>
            </w:pPr>
            <w:r>
              <w:rPr>
                <w:color w:val="auto"/>
              </w:rPr>
              <w:t>TEMA</w:t>
            </w:r>
            <w:r w:rsidR="00AE4F11" w:rsidRPr="00AE4F11">
              <w:rPr>
                <w:color w:val="auto"/>
              </w:rPr>
              <w:t xml:space="preserve">: </w:t>
            </w:r>
          </w:p>
        </w:tc>
        <w:tc>
          <w:tcPr>
            <w:tcW w:w="5528" w:type="dxa"/>
          </w:tcPr>
          <w:p w14:paraId="108FBBC3" w14:textId="3C7E17CC" w:rsidR="00DC0B22" w:rsidRPr="007D3005" w:rsidRDefault="00AA5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Reloj en LabView</w:t>
            </w:r>
          </w:p>
        </w:tc>
      </w:tr>
      <w:tr w:rsidR="007D3005" w:rsidRPr="007D3005" w14:paraId="146D1636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B7536A" w14:textId="0273001A" w:rsidR="00DC0B22" w:rsidRPr="00AE4F11" w:rsidRDefault="00AE4F11">
            <w:pPr>
              <w:rPr>
                <w:color w:val="auto"/>
              </w:rPr>
            </w:pPr>
            <w:r w:rsidRPr="00AE4F11">
              <w:rPr>
                <w:color w:val="auto"/>
              </w:rPr>
              <w:t>DOCENTE:</w:t>
            </w:r>
          </w:p>
        </w:tc>
        <w:tc>
          <w:tcPr>
            <w:tcW w:w="5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07E871" w14:textId="5E282F82" w:rsidR="00DC0B22" w:rsidRPr="007D3005" w:rsidRDefault="00C1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Iván Ramírez Mejía</w:t>
            </w:r>
          </w:p>
        </w:tc>
      </w:tr>
      <w:tr w:rsidR="007D3005" w:rsidRPr="007D3005" w14:paraId="7796EE72" w14:textId="77777777" w:rsidTr="00AE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F9E352" w14:textId="3A1DE6E4" w:rsidR="00DC0B22" w:rsidRPr="00AE4F11" w:rsidRDefault="00AE4F11">
            <w:pPr>
              <w:rPr>
                <w:color w:val="auto"/>
              </w:rPr>
            </w:pPr>
            <w:r w:rsidRPr="00AE4F11">
              <w:rPr>
                <w:color w:val="auto"/>
              </w:rPr>
              <w:t>NOMBRE DEL ALUMNO:</w:t>
            </w:r>
          </w:p>
        </w:tc>
        <w:tc>
          <w:tcPr>
            <w:tcW w:w="5528" w:type="dxa"/>
          </w:tcPr>
          <w:p w14:paraId="08928221" w14:textId="062205F6" w:rsidR="00DC0B22" w:rsidRPr="007D3005" w:rsidRDefault="00C1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Brenda Salinas Aldana</w:t>
            </w:r>
          </w:p>
        </w:tc>
      </w:tr>
      <w:tr w:rsidR="007D3005" w:rsidRPr="007D3005" w14:paraId="616DF94B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469009" w14:textId="45035151" w:rsidR="00DC0B22" w:rsidRPr="00AE4F11" w:rsidRDefault="00AE4F11">
            <w:pPr>
              <w:rPr>
                <w:color w:val="auto"/>
              </w:rPr>
            </w:pPr>
            <w:r w:rsidRPr="00AE4F11">
              <w:rPr>
                <w:color w:val="auto"/>
              </w:rPr>
              <w:t>GRUPO:</w:t>
            </w:r>
          </w:p>
        </w:tc>
        <w:tc>
          <w:tcPr>
            <w:tcW w:w="5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109697" w14:textId="21FF1CB4" w:rsidR="00DC0B22" w:rsidRPr="007D3005" w:rsidRDefault="00C1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601</w:t>
            </w:r>
          </w:p>
        </w:tc>
      </w:tr>
      <w:tr w:rsidR="007D3005" w:rsidRPr="007D3005" w14:paraId="14B6A8B4" w14:textId="77777777" w:rsidTr="00AE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301954D" w14:textId="3BC7115D" w:rsidR="00DC0B22" w:rsidRPr="00AE4F11" w:rsidRDefault="00AE4F11">
            <w:pPr>
              <w:rPr>
                <w:color w:val="auto"/>
              </w:rPr>
            </w:pPr>
            <w:r w:rsidRPr="00AE4F11">
              <w:rPr>
                <w:color w:val="auto"/>
              </w:rPr>
              <w:t>FECHA:</w:t>
            </w:r>
          </w:p>
        </w:tc>
        <w:tc>
          <w:tcPr>
            <w:tcW w:w="5528" w:type="dxa"/>
          </w:tcPr>
          <w:p w14:paraId="7EC989C1" w14:textId="2BADCADC" w:rsidR="00DC0B22" w:rsidRPr="007D3005" w:rsidRDefault="00BC0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05/05</w:t>
            </w:r>
            <w:r w:rsidR="00C122FE">
              <w:t>/2025</w:t>
            </w:r>
          </w:p>
        </w:tc>
      </w:tr>
    </w:tbl>
    <w:p w14:paraId="50FC010B" w14:textId="2271B96B" w:rsidR="00DC0B22" w:rsidRPr="007D3005" w:rsidRDefault="00CB7269" w:rsidP="00EE12A8">
      <w:pPr>
        <w:jc w:val="both"/>
        <w:rPr>
          <w:b/>
          <w:bCs/>
        </w:rPr>
      </w:pPr>
      <w:r w:rsidRPr="007D3005">
        <w:br/>
      </w:r>
      <w:r w:rsidRPr="007D3005">
        <w:rPr>
          <w:b/>
          <w:bCs/>
          <w:sz w:val="24"/>
          <w:szCs w:val="24"/>
        </w:rPr>
        <w:t>Nombre de la práctica</w:t>
      </w:r>
      <w:r w:rsidR="007D3005" w:rsidRPr="007D3005">
        <w:rPr>
          <w:b/>
          <w:bCs/>
          <w:sz w:val="24"/>
          <w:szCs w:val="24"/>
        </w:rPr>
        <w:t xml:space="preserve"> /</w:t>
      </w:r>
      <w:r w:rsidR="00A56A94">
        <w:rPr>
          <w:b/>
          <w:bCs/>
          <w:sz w:val="24"/>
          <w:szCs w:val="24"/>
        </w:rPr>
        <w:t>sub</w:t>
      </w:r>
      <w:r w:rsidR="00AE4F11" w:rsidRPr="007D3005">
        <w:rPr>
          <w:b/>
          <w:bCs/>
          <w:sz w:val="24"/>
          <w:szCs w:val="24"/>
        </w:rPr>
        <w:t>tema:</w:t>
      </w:r>
      <w:r w:rsidR="00C122FE">
        <w:rPr>
          <w:b/>
          <w:bCs/>
          <w:sz w:val="24"/>
          <w:szCs w:val="24"/>
        </w:rPr>
        <w:t xml:space="preserve"> </w:t>
      </w:r>
      <w:r w:rsidR="00AA5436">
        <w:rPr>
          <w:b/>
          <w:bCs/>
          <w:sz w:val="24"/>
          <w:szCs w:val="24"/>
        </w:rPr>
        <w:t>Reloj en LabView</w:t>
      </w:r>
      <w:r w:rsidRPr="007D3005">
        <w:rPr>
          <w:b/>
          <w:bCs/>
          <w:sz w:val="24"/>
          <w:szCs w:val="24"/>
        </w:rPr>
        <w:br/>
        <w:t xml:space="preserve">Número de </w:t>
      </w:r>
      <w:r w:rsidR="00AE4F11" w:rsidRPr="007D3005">
        <w:rPr>
          <w:b/>
          <w:bCs/>
          <w:sz w:val="24"/>
          <w:szCs w:val="24"/>
        </w:rPr>
        <w:t>práctica:</w:t>
      </w:r>
      <w:r w:rsidR="00AE4F11">
        <w:rPr>
          <w:b/>
          <w:bCs/>
          <w:sz w:val="24"/>
          <w:szCs w:val="24"/>
        </w:rPr>
        <w:t xml:space="preserve"> </w:t>
      </w:r>
      <w:r w:rsidR="00AA5436">
        <w:rPr>
          <w:b/>
          <w:bCs/>
          <w:sz w:val="24"/>
          <w:szCs w:val="24"/>
        </w:rPr>
        <w:t>4</w:t>
      </w:r>
    </w:p>
    <w:p w14:paraId="6EC0F2DD" w14:textId="77777777" w:rsidR="00DC0B22" w:rsidRPr="007D3005" w:rsidRDefault="00CB7269" w:rsidP="00EE12A8">
      <w:pPr>
        <w:pStyle w:val="Ttulo2"/>
        <w:jc w:val="both"/>
        <w:rPr>
          <w:color w:val="auto"/>
        </w:rPr>
      </w:pPr>
      <w:r w:rsidRPr="007D3005">
        <w:rPr>
          <w:color w:val="auto"/>
        </w:rPr>
        <w:t>1. Objetivo de la práctica</w:t>
      </w:r>
    </w:p>
    <w:p w14:paraId="7DF26FA2" w14:textId="2E58B00F" w:rsidR="007D3005" w:rsidRPr="007D3005" w:rsidRDefault="00723F8F" w:rsidP="00EE12A8">
      <w:p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Uso de operadores aritméticos en LabView.</w:t>
      </w:r>
      <w:bookmarkStart w:id="0" w:name="_GoBack"/>
      <w:bookmarkEnd w:id="0"/>
    </w:p>
    <w:p w14:paraId="44D38AC1" w14:textId="77777777" w:rsidR="00DC0B22" w:rsidRPr="007D3005" w:rsidRDefault="00CB7269" w:rsidP="00EE12A8">
      <w:pPr>
        <w:pStyle w:val="Ttulo2"/>
        <w:jc w:val="both"/>
        <w:rPr>
          <w:color w:val="auto"/>
        </w:rPr>
      </w:pPr>
      <w:r w:rsidRPr="007D3005">
        <w:rPr>
          <w:color w:val="auto"/>
        </w:rPr>
        <w:t>2. Fundamento teórico</w:t>
      </w:r>
    </w:p>
    <w:p w14:paraId="57CB4F7D" w14:textId="7E714201" w:rsidR="00CD34C3" w:rsidRPr="00B3091A" w:rsidRDefault="000A7AD1" w:rsidP="00EE12A8">
      <w:pPr>
        <w:jc w:val="both"/>
        <w:rPr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LabView:</w:t>
      </w:r>
      <w:r w:rsidR="00B3091A">
        <w:rPr>
          <w:b/>
          <w:i/>
          <w:iCs/>
          <w:sz w:val="18"/>
          <w:szCs w:val="18"/>
        </w:rPr>
        <w:t xml:space="preserve"> </w:t>
      </w:r>
      <w:proofErr w:type="spellStart"/>
      <w:r w:rsidR="00B3091A" w:rsidRPr="00B3091A">
        <w:rPr>
          <w:i/>
          <w:iCs/>
          <w:sz w:val="18"/>
          <w:szCs w:val="18"/>
        </w:rPr>
        <w:t>LabVIEW</w:t>
      </w:r>
      <w:proofErr w:type="spellEnd"/>
      <w:r w:rsidR="00B3091A" w:rsidRPr="00B3091A">
        <w:rPr>
          <w:i/>
          <w:iCs/>
          <w:sz w:val="18"/>
          <w:szCs w:val="18"/>
        </w:rPr>
        <w:t xml:space="preserve"> (</w:t>
      </w:r>
      <w:proofErr w:type="spellStart"/>
      <w:r w:rsidR="00B3091A" w:rsidRPr="00B3091A">
        <w:rPr>
          <w:i/>
          <w:iCs/>
          <w:sz w:val="18"/>
          <w:szCs w:val="18"/>
        </w:rPr>
        <w:t>Laboratory</w:t>
      </w:r>
      <w:proofErr w:type="spellEnd"/>
      <w:r w:rsidR="00B3091A" w:rsidRPr="00B3091A">
        <w:rPr>
          <w:i/>
          <w:iCs/>
          <w:sz w:val="18"/>
          <w:szCs w:val="18"/>
        </w:rPr>
        <w:t xml:space="preserve"> Virtual </w:t>
      </w:r>
      <w:proofErr w:type="spellStart"/>
      <w:r w:rsidR="00B3091A" w:rsidRPr="00B3091A">
        <w:rPr>
          <w:i/>
          <w:iCs/>
          <w:sz w:val="18"/>
          <w:szCs w:val="18"/>
        </w:rPr>
        <w:t>Instrument</w:t>
      </w:r>
      <w:proofErr w:type="spellEnd"/>
      <w:r w:rsidR="00B3091A" w:rsidRPr="00B3091A">
        <w:rPr>
          <w:i/>
          <w:iCs/>
          <w:sz w:val="18"/>
          <w:szCs w:val="18"/>
        </w:rPr>
        <w:t xml:space="preserve"> </w:t>
      </w:r>
      <w:proofErr w:type="spellStart"/>
      <w:r w:rsidR="00B3091A" w:rsidRPr="00B3091A">
        <w:rPr>
          <w:i/>
          <w:iCs/>
          <w:sz w:val="18"/>
          <w:szCs w:val="18"/>
        </w:rPr>
        <w:t>Engineering</w:t>
      </w:r>
      <w:proofErr w:type="spellEnd"/>
      <w:r w:rsidR="00B3091A" w:rsidRPr="00B3091A">
        <w:rPr>
          <w:i/>
          <w:iCs/>
          <w:sz w:val="18"/>
          <w:szCs w:val="18"/>
        </w:rPr>
        <w:t xml:space="preserve"> </w:t>
      </w:r>
      <w:proofErr w:type="spellStart"/>
      <w:r w:rsidR="00B3091A" w:rsidRPr="00B3091A">
        <w:rPr>
          <w:i/>
          <w:iCs/>
          <w:sz w:val="18"/>
          <w:szCs w:val="18"/>
        </w:rPr>
        <w:t>Workbench</w:t>
      </w:r>
      <w:proofErr w:type="spellEnd"/>
      <w:r w:rsidR="00B3091A" w:rsidRPr="00B3091A">
        <w:rPr>
          <w:i/>
          <w:iCs/>
          <w:sz w:val="18"/>
          <w:szCs w:val="18"/>
        </w:rPr>
        <w:t xml:space="preserve">) es una plataforma de desarrollo creada por </w:t>
      </w:r>
      <w:proofErr w:type="spellStart"/>
      <w:r w:rsidR="00B3091A" w:rsidRPr="00B3091A">
        <w:rPr>
          <w:i/>
          <w:iCs/>
          <w:sz w:val="18"/>
          <w:szCs w:val="18"/>
        </w:rPr>
        <w:t>National</w:t>
      </w:r>
      <w:proofErr w:type="spellEnd"/>
      <w:r w:rsidR="00B3091A" w:rsidRPr="00B3091A">
        <w:rPr>
          <w:i/>
          <w:iCs/>
          <w:sz w:val="18"/>
          <w:szCs w:val="18"/>
        </w:rPr>
        <w:t xml:space="preserve"> Instruments, usada principalmente para adquisición de datos, control de instrumentos y automatización industrial. Lo que la distingue es su programación gráfica, llamada G. En vez de escribir </w:t>
      </w:r>
      <w:proofErr w:type="gramStart"/>
      <w:r w:rsidR="00B3091A" w:rsidRPr="00B3091A">
        <w:rPr>
          <w:i/>
          <w:iCs/>
          <w:sz w:val="18"/>
          <w:szCs w:val="18"/>
        </w:rPr>
        <w:t>código línea</w:t>
      </w:r>
      <w:proofErr w:type="gramEnd"/>
      <w:r w:rsidR="00B3091A" w:rsidRPr="00B3091A">
        <w:rPr>
          <w:i/>
          <w:iCs/>
          <w:sz w:val="18"/>
          <w:szCs w:val="18"/>
        </w:rPr>
        <w:t xml:space="preserve"> por línea, diseñas programas conectando bloques funcionales como si fueran componentes electrónicos.</w:t>
      </w:r>
    </w:p>
    <w:p w14:paraId="5C241A91" w14:textId="694C9C7B" w:rsidR="00B3091A" w:rsidRPr="00B3091A" w:rsidRDefault="000A7AD1" w:rsidP="00B3091A">
      <w:pPr>
        <w:jc w:val="both"/>
        <w:rPr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Front Panel</w:t>
      </w:r>
      <w:r w:rsidRPr="00B3091A">
        <w:rPr>
          <w:i/>
          <w:iCs/>
          <w:sz w:val="18"/>
          <w:szCs w:val="18"/>
        </w:rPr>
        <w:t>:</w:t>
      </w:r>
      <w:r w:rsidR="00B3091A" w:rsidRPr="00B3091A">
        <w:rPr>
          <w:i/>
          <w:iCs/>
          <w:sz w:val="18"/>
          <w:szCs w:val="18"/>
        </w:rPr>
        <w:t xml:space="preserve"> Es la interfaz de usuario</w:t>
      </w:r>
      <w:r w:rsidR="00B3091A">
        <w:rPr>
          <w:i/>
          <w:iCs/>
          <w:sz w:val="18"/>
          <w:szCs w:val="18"/>
        </w:rPr>
        <w:t xml:space="preserve"> de tu aplicación. Aquí puedes:</w:t>
      </w:r>
    </w:p>
    <w:p w14:paraId="011E2601" w14:textId="1A15F1FC" w:rsidR="00B3091A" w:rsidRPr="00B3091A" w:rsidRDefault="00B3091A" w:rsidP="00B3091A">
      <w:pPr>
        <w:pStyle w:val="Prrafodelista"/>
        <w:numPr>
          <w:ilvl w:val="0"/>
          <w:numId w:val="24"/>
        </w:numPr>
        <w:jc w:val="both"/>
        <w:rPr>
          <w:i/>
          <w:iCs/>
          <w:sz w:val="18"/>
          <w:szCs w:val="18"/>
        </w:rPr>
      </w:pPr>
      <w:r w:rsidRPr="00B3091A">
        <w:rPr>
          <w:i/>
          <w:iCs/>
          <w:sz w:val="18"/>
          <w:szCs w:val="18"/>
        </w:rPr>
        <w:t xml:space="preserve">Ver datos: mediante gráficos, indicadores, medidores, </w:t>
      </w:r>
      <w:proofErr w:type="spellStart"/>
      <w:r w:rsidRPr="00B3091A">
        <w:rPr>
          <w:i/>
          <w:iCs/>
          <w:sz w:val="18"/>
          <w:szCs w:val="18"/>
        </w:rPr>
        <w:t>LEDs</w:t>
      </w:r>
      <w:proofErr w:type="spellEnd"/>
      <w:r w:rsidRPr="00B3091A">
        <w:rPr>
          <w:i/>
          <w:iCs/>
          <w:sz w:val="18"/>
          <w:szCs w:val="18"/>
        </w:rPr>
        <w:t xml:space="preserve"> virtuales, etc.</w:t>
      </w:r>
    </w:p>
    <w:p w14:paraId="5423B0A4" w14:textId="53F77444" w:rsidR="00B3091A" w:rsidRPr="00B3091A" w:rsidRDefault="00B3091A" w:rsidP="00B3091A">
      <w:pPr>
        <w:pStyle w:val="Prrafodelista"/>
        <w:numPr>
          <w:ilvl w:val="0"/>
          <w:numId w:val="24"/>
        </w:numPr>
        <w:jc w:val="both"/>
        <w:rPr>
          <w:i/>
          <w:iCs/>
          <w:sz w:val="18"/>
          <w:szCs w:val="18"/>
        </w:rPr>
      </w:pPr>
      <w:r w:rsidRPr="00B3091A">
        <w:rPr>
          <w:i/>
          <w:iCs/>
          <w:sz w:val="18"/>
          <w:szCs w:val="18"/>
        </w:rPr>
        <w:t>Ingresar datos: mediante controles como perillas, botones, barras deslizantes, cuadros de texto, etc.</w:t>
      </w:r>
    </w:p>
    <w:p w14:paraId="7B1F0930" w14:textId="783C57B8" w:rsidR="000A7AD1" w:rsidRPr="00B3091A" w:rsidRDefault="00B3091A" w:rsidP="00B3091A">
      <w:pPr>
        <w:jc w:val="both"/>
        <w:rPr>
          <w:i/>
          <w:iCs/>
          <w:sz w:val="18"/>
          <w:szCs w:val="18"/>
        </w:rPr>
      </w:pPr>
      <w:r w:rsidRPr="00B3091A">
        <w:rPr>
          <w:i/>
          <w:iCs/>
          <w:sz w:val="18"/>
          <w:szCs w:val="18"/>
        </w:rPr>
        <w:t>Piensa en él como el “tablero” donde el usuario interactúa con el programa.</w:t>
      </w:r>
    </w:p>
    <w:p w14:paraId="3B6077BD" w14:textId="60EC2639" w:rsidR="00B3091A" w:rsidRPr="00B3091A" w:rsidRDefault="000A7AD1" w:rsidP="00B3091A">
      <w:pPr>
        <w:jc w:val="both"/>
        <w:rPr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 xml:space="preserve">Block </w:t>
      </w:r>
      <w:proofErr w:type="spellStart"/>
      <w:r>
        <w:rPr>
          <w:b/>
          <w:i/>
          <w:iCs/>
          <w:sz w:val="18"/>
          <w:szCs w:val="18"/>
        </w:rPr>
        <w:t>Diagram</w:t>
      </w:r>
      <w:proofErr w:type="spellEnd"/>
      <w:r>
        <w:rPr>
          <w:b/>
          <w:i/>
          <w:iCs/>
          <w:sz w:val="18"/>
          <w:szCs w:val="18"/>
        </w:rPr>
        <w:t>:</w:t>
      </w:r>
      <w:r w:rsidR="00B3091A">
        <w:rPr>
          <w:b/>
          <w:i/>
          <w:iCs/>
          <w:sz w:val="18"/>
          <w:szCs w:val="18"/>
        </w:rPr>
        <w:t xml:space="preserve"> </w:t>
      </w:r>
      <w:r w:rsidR="00B3091A" w:rsidRPr="00B3091A">
        <w:rPr>
          <w:i/>
          <w:iCs/>
          <w:sz w:val="18"/>
          <w:szCs w:val="18"/>
        </w:rPr>
        <w:t>Es donde se diseña la lógica del programa. Aquí conectas iconos (que representan funciones, estructuras, variables, etc.) usando cables virtuales que</w:t>
      </w:r>
      <w:r w:rsidR="00B3091A">
        <w:rPr>
          <w:i/>
          <w:iCs/>
          <w:sz w:val="18"/>
          <w:szCs w:val="18"/>
        </w:rPr>
        <w:t xml:space="preserve"> representan el flujo de datos.</w:t>
      </w:r>
    </w:p>
    <w:p w14:paraId="322BDE31" w14:textId="3364BFEB" w:rsidR="00B3091A" w:rsidRPr="00B3091A" w:rsidRDefault="00B3091A" w:rsidP="00B3091A">
      <w:pPr>
        <w:pStyle w:val="Prrafodelista"/>
        <w:numPr>
          <w:ilvl w:val="0"/>
          <w:numId w:val="25"/>
        </w:numPr>
        <w:jc w:val="both"/>
        <w:rPr>
          <w:i/>
          <w:iCs/>
          <w:sz w:val="18"/>
          <w:szCs w:val="18"/>
        </w:rPr>
      </w:pPr>
      <w:r w:rsidRPr="00B3091A">
        <w:rPr>
          <w:i/>
          <w:iCs/>
          <w:sz w:val="18"/>
          <w:szCs w:val="18"/>
        </w:rPr>
        <w:t>Cada componente del panel frontal tiene su representación en el diagrama de bloques.</w:t>
      </w:r>
    </w:p>
    <w:p w14:paraId="20F6BA64" w14:textId="57F7DD09" w:rsidR="000A7AD1" w:rsidRPr="00B3091A" w:rsidRDefault="00B3091A" w:rsidP="00B3091A">
      <w:pPr>
        <w:pStyle w:val="Prrafodelista"/>
        <w:numPr>
          <w:ilvl w:val="0"/>
          <w:numId w:val="25"/>
        </w:numPr>
        <w:jc w:val="both"/>
        <w:rPr>
          <w:i/>
          <w:iCs/>
          <w:sz w:val="18"/>
          <w:szCs w:val="18"/>
        </w:rPr>
      </w:pPr>
      <w:r w:rsidRPr="00B3091A">
        <w:rPr>
          <w:i/>
          <w:iCs/>
          <w:sz w:val="18"/>
          <w:szCs w:val="18"/>
        </w:rPr>
        <w:t>El flujo se basa en cómo se conectan los datos, no en un orden de ejecución como en lenguajes de texto tradicionales.</w:t>
      </w:r>
    </w:p>
    <w:p w14:paraId="571CE9C3" w14:textId="77777777" w:rsidR="00DC0B22" w:rsidRPr="007D3005" w:rsidRDefault="00CB7269" w:rsidP="00EE12A8">
      <w:pPr>
        <w:pStyle w:val="Ttulo2"/>
        <w:jc w:val="both"/>
        <w:rPr>
          <w:color w:val="auto"/>
        </w:rPr>
      </w:pPr>
      <w:r w:rsidRPr="007D3005">
        <w:rPr>
          <w:color w:val="auto"/>
        </w:rPr>
        <w:t>3. Material y equipo</w:t>
      </w:r>
    </w:p>
    <w:p w14:paraId="52FCBCA9" w14:textId="361D08ED" w:rsidR="007962EB" w:rsidRDefault="000A7AD1" w:rsidP="00EE12A8">
      <w:pPr>
        <w:jc w:val="both"/>
        <w:rPr>
          <w:sz w:val="18"/>
        </w:rPr>
      </w:pPr>
      <w:r>
        <w:rPr>
          <w:sz w:val="18"/>
        </w:rPr>
        <w:t>Tener Instalado LabView.</w:t>
      </w:r>
    </w:p>
    <w:p w14:paraId="12EC2C77" w14:textId="7A74C56A" w:rsidR="00B97025" w:rsidRDefault="00B97025" w:rsidP="00EE12A8">
      <w:pPr>
        <w:jc w:val="both"/>
        <w:rPr>
          <w:sz w:val="18"/>
        </w:rPr>
      </w:pPr>
    </w:p>
    <w:p w14:paraId="6CC66E76" w14:textId="77777777" w:rsidR="00B97025" w:rsidRPr="006E711F" w:rsidRDefault="00B97025" w:rsidP="00EE12A8">
      <w:pPr>
        <w:jc w:val="both"/>
        <w:rPr>
          <w:sz w:val="18"/>
        </w:rPr>
      </w:pPr>
    </w:p>
    <w:p w14:paraId="1F6B550E" w14:textId="77777777" w:rsidR="00B97025" w:rsidRDefault="00B97025" w:rsidP="000A7AD1">
      <w:pPr>
        <w:pStyle w:val="Ttulo2"/>
        <w:jc w:val="both"/>
        <w:rPr>
          <w:color w:val="auto"/>
        </w:rPr>
      </w:pPr>
    </w:p>
    <w:p w14:paraId="5F871845" w14:textId="5DF51D21" w:rsidR="00B4104C" w:rsidRPr="000A7AD1" w:rsidRDefault="00CB7269" w:rsidP="000A7AD1">
      <w:pPr>
        <w:pStyle w:val="Ttulo2"/>
        <w:jc w:val="both"/>
        <w:rPr>
          <w:color w:val="auto"/>
        </w:rPr>
      </w:pPr>
      <w:r w:rsidRPr="007D3005">
        <w:rPr>
          <w:color w:val="auto"/>
        </w:rPr>
        <w:t>4. Procedimiento</w:t>
      </w:r>
    </w:p>
    <w:p w14:paraId="1EA90890" w14:textId="0250D6E3" w:rsidR="00B97025" w:rsidRDefault="0035593B" w:rsidP="00EE12A8">
      <w:p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 xml:space="preserve">El chiste de esta práctica es determinar que el LED se encienda cuando los indicadores marquen los minutos y segundos suficientes que marquen la hora. Todo esto es en base a los segundos que manualmente se insertan del </w:t>
      </w:r>
      <w:proofErr w:type="spellStart"/>
      <w:r>
        <w:rPr>
          <w:i/>
          <w:sz w:val="18"/>
        </w:rPr>
        <w:t>Numeric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Indicator</w:t>
      </w:r>
      <w:proofErr w:type="spellEnd"/>
      <w:r>
        <w:rPr>
          <w:i/>
          <w:sz w:val="18"/>
        </w:rPr>
        <w:t xml:space="preserve">. </w:t>
      </w:r>
      <w:r w:rsidR="000A7AD1">
        <w:rPr>
          <w:i/>
          <w:sz w:val="18"/>
        </w:rPr>
        <w:t>Iniciaremos con el diseño del panel frontal:</w:t>
      </w:r>
    </w:p>
    <w:p w14:paraId="720B96B4" w14:textId="3D568110" w:rsidR="000A7AD1" w:rsidRPr="001B5E4A" w:rsidRDefault="000A7AD1" w:rsidP="00EE12A8">
      <w:pPr>
        <w:tabs>
          <w:tab w:val="left" w:pos="1470"/>
        </w:tabs>
        <w:jc w:val="both"/>
        <w:rPr>
          <w:b/>
          <w:i/>
          <w:sz w:val="18"/>
        </w:rPr>
      </w:pPr>
      <w:r>
        <w:rPr>
          <w:b/>
          <w:i/>
          <w:sz w:val="18"/>
        </w:rPr>
        <w:t>Panel Frontal</w:t>
      </w:r>
    </w:p>
    <w:p w14:paraId="2D42E9C6" w14:textId="10B33A3D" w:rsidR="00893807" w:rsidRDefault="00DE3F2A" w:rsidP="001B5E4A">
      <w:pPr>
        <w:pStyle w:val="Prrafodelista"/>
        <w:numPr>
          <w:ilvl w:val="0"/>
          <w:numId w:val="26"/>
        </w:numPr>
        <w:tabs>
          <w:tab w:val="left" w:pos="1470"/>
        </w:tabs>
        <w:jc w:val="both"/>
        <w:rPr>
          <w:i/>
          <w:sz w:val="18"/>
        </w:rPr>
      </w:pPr>
      <w:r w:rsidRPr="00DE3F2A">
        <w:rPr>
          <w:i/>
          <w:noProof/>
          <w:sz w:val="18"/>
          <w:lang w:eastAsia="es-MX"/>
        </w:rPr>
        <w:drawing>
          <wp:anchor distT="0" distB="0" distL="114300" distR="114300" simplePos="0" relativeHeight="251658240" behindDoc="0" locked="0" layoutInCell="1" allowOverlap="1" wp14:anchorId="2BDA7FEA" wp14:editId="3379A648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027555" cy="2059940"/>
            <wp:effectExtent l="0" t="0" r="0" b="0"/>
            <wp:wrapThrough wrapText="bothSides">
              <wp:wrapPolygon edited="0">
                <wp:start x="0" y="0"/>
                <wp:lineTo x="0" y="21374"/>
                <wp:lineTo x="21309" y="21374"/>
                <wp:lineTo x="21309" y="0"/>
                <wp:lineTo x="0" y="0"/>
              </wp:wrapPolygon>
            </wp:wrapThrough>
            <wp:docPr id="1" name="Imagen 1" descr="C:\Users\pc\OneDrive\Imágenes\Screenshots\2025-05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\Imágenes\Screenshots\2025-05-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" t="17612" r="75691" b="42237"/>
                    <a:stretch/>
                  </pic:blipFill>
                  <pic:spPr bwMode="auto">
                    <a:xfrm>
                      <a:off x="0" y="0"/>
                      <a:ext cx="202755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E4A">
        <w:rPr>
          <w:i/>
          <w:sz w:val="18"/>
        </w:rPr>
        <w:t xml:space="preserve">Daremos </w:t>
      </w:r>
      <w:proofErr w:type="spellStart"/>
      <w:r w:rsidR="001B5E4A">
        <w:rPr>
          <w:i/>
          <w:sz w:val="18"/>
        </w:rPr>
        <w:t>click</w:t>
      </w:r>
      <w:proofErr w:type="spellEnd"/>
      <w:r w:rsidR="001B5E4A">
        <w:rPr>
          <w:i/>
          <w:sz w:val="18"/>
        </w:rPr>
        <w:t xml:space="preserve"> derecho en el panel frontal y buscaremos en Modern, colocaremos el cursor en la carpeta </w:t>
      </w:r>
      <w:proofErr w:type="spellStart"/>
      <w:r w:rsidR="001B5E4A">
        <w:rPr>
          <w:i/>
          <w:sz w:val="18"/>
        </w:rPr>
        <w:t>Numeric</w:t>
      </w:r>
      <w:proofErr w:type="spellEnd"/>
      <w:r w:rsidR="001B5E4A">
        <w:rPr>
          <w:i/>
          <w:sz w:val="18"/>
        </w:rPr>
        <w:t xml:space="preserve"> y daremos </w:t>
      </w:r>
      <w:proofErr w:type="spellStart"/>
      <w:r w:rsidR="001B5E4A">
        <w:rPr>
          <w:i/>
          <w:sz w:val="18"/>
        </w:rPr>
        <w:t>click</w:t>
      </w:r>
      <w:proofErr w:type="spellEnd"/>
      <w:r w:rsidR="001B5E4A">
        <w:rPr>
          <w:i/>
          <w:sz w:val="18"/>
        </w:rPr>
        <w:t xml:space="preserve"> en “</w:t>
      </w:r>
      <w:proofErr w:type="spellStart"/>
      <w:r w:rsidR="001B5E4A">
        <w:rPr>
          <w:i/>
          <w:sz w:val="18"/>
        </w:rPr>
        <w:t>Numeric</w:t>
      </w:r>
      <w:proofErr w:type="spellEnd"/>
      <w:r w:rsidR="001B5E4A">
        <w:rPr>
          <w:i/>
          <w:sz w:val="18"/>
        </w:rPr>
        <w:t xml:space="preserve"> Control”, colocaremos sólo 1.</w:t>
      </w:r>
    </w:p>
    <w:p w14:paraId="33BFBAEA" w14:textId="0C98D3D2" w:rsidR="001B5E4A" w:rsidRDefault="001B5E4A" w:rsidP="001B5E4A">
      <w:pPr>
        <w:pStyle w:val="Prrafodelista"/>
        <w:numPr>
          <w:ilvl w:val="0"/>
          <w:numId w:val="26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 xml:space="preserve">Daremos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derecho en el controlador numérico, seleccionaremos Propiedades y cambiaremos el nombre a “Tiempo en segundos”. </w:t>
      </w:r>
    </w:p>
    <w:p w14:paraId="51DD551F" w14:textId="6CF6E935" w:rsidR="001B5E4A" w:rsidRDefault="001B5E4A" w:rsidP="001B5E4A">
      <w:pPr>
        <w:pStyle w:val="Prrafodelista"/>
        <w:numPr>
          <w:ilvl w:val="0"/>
          <w:numId w:val="26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 xml:space="preserve">De igual forma con los mismos pasos daremos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en “</w:t>
      </w:r>
      <w:proofErr w:type="spellStart"/>
      <w:r>
        <w:rPr>
          <w:i/>
          <w:sz w:val="18"/>
        </w:rPr>
        <w:t>Numeric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Indicator</w:t>
      </w:r>
      <w:proofErr w:type="spellEnd"/>
      <w:r>
        <w:rPr>
          <w:i/>
          <w:sz w:val="18"/>
        </w:rPr>
        <w:t>”, de este colocaremos 4 indicadores.</w:t>
      </w:r>
    </w:p>
    <w:p w14:paraId="1ED4CA1D" w14:textId="4F3E7ED3" w:rsidR="001B5E4A" w:rsidRDefault="001B5E4A" w:rsidP="001B5E4A">
      <w:pPr>
        <w:pStyle w:val="Prrafodelista"/>
        <w:numPr>
          <w:ilvl w:val="0"/>
          <w:numId w:val="26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>Colocaremos 3 indicadores uno debajo del otro en forma vertical</w:t>
      </w:r>
      <w:r w:rsidR="0035593B">
        <w:rPr>
          <w:i/>
          <w:sz w:val="18"/>
        </w:rPr>
        <w:t xml:space="preserve"> y a cada uno les colocaremos el nombre “Horas”, “Minutos”, “Segundos”.</w:t>
      </w:r>
    </w:p>
    <w:p w14:paraId="488946FD" w14:textId="3722E2F7" w:rsidR="0035593B" w:rsidRDefault="0035593B" w:rsidP="001B5E4A">
      <w:pPr>
        <w:pStyle w:val="Prrafodelista"/>
        <w:numPr>
          <w:ilvl w:val="0"/>
          <w:numId w:val="26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>Colocaremos el 4° más debajo del resto y lo nombraremos “Indicador”.</w:t>
      </w:r>
    </w:p>
    <w:p w14:paraId="4B2274CD" w14:textId="72373125" w:rsidR="001B5E4A" w:rsidRDefault="001B5E4A" w:rsidP="001B5E4A">
      <w:pPr>
        <w:pStyle w:val="Prrafodelista"/>
        <w:numPr>
          <w:ilvl w:val="0"/>
          <w:numId w:val="26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 xml:space="preserve">En Modern, seleccionaremos en la carpeta </w:t>
      </w:r>
      <w:proofErr w:type="spellStart"/>
      <w:r>
        <w:rPr>
          <w:i/>
          <w:sz w:val="18"/>
        </w:rPr>
        <w:t>Boolean</w:t>
      </w:r>
      <w:proofErr w:type="spellEnd"/>
      <w:r>
        <w:rPr>
          <w:i/>
          <w:sz w:val="18"/>
        </w:rPr>
        <w:t xml:space="preserve"> un “Round LED”, colocaremos 1.</w:t>
      </w:r>
    </w:p>
    <w:p w14:paraId="29A09AB7" w14:textId="139E5AD7" w:rsidR="001B5E4A" w:rsidRDefault="001B5E4A" w:rsidP="001B5E4A">
      <w:pPr>
        <w:pStyle w:val="Prrafodelista"/>
        <w:numPr>
          <w:ilvl w:val="0"/>
          <w:numId w:val="26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 xml:space="preserve">Al LED le daremos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derecho, seleccionaremos propiedades y en “</w:t>
      </w:r>
      <w:proofErr w:type="spellStart"/>
      <w:r>
        <w:rPr>
          <w:i/>
          <w:sz w:val="18"/>
        </w:rPr>
        <w:t>Size</w:t>
      </w:r>
      <w:proofErr w:type="spellEnd"/>
      <w:r>
        <w:rPr>
          <w:i/>
          <w:sz w:val="18"/>
        </w:rPr>
        <w:t xml:space="preserve">” colocaremos en ambas partes el 72 para que las medidas del LED sean iguales y formen el círculo. </w:t>
      </w:r>
    </w:p>
    <w:p w14:paraId="3F0A8E0E" w14:textId="7BB7765D" w:rsidR="00DE3F2A" w:rsidRPr="00DE3F2A" w:rsidRDefault="0035593B" w:rsidP="00DE3F2A">
      <w:pPr>
        <w:pStyle w:val="Prrafodelista"/>
        <w:numPr>
          <w:ilvl w:val="0"/>
          <w:numId w:val="26"/>
        </w:numPr>
        <w:tabs>
          <w:tab w:val="left" w:pos="1470"/>
        </w:tabs>
        <w:jc w:val="both"/>
        <w:rPr>
          <w:i/>
          <w:sz w:val="18"/>
        </w:rPr>
      </w:pPr>
      <w:r>
        <w:rPr>
          <w:i/>
          <w:sz w:val="18"/>
        </w:rPr>
        <w:t>El LED lo colocaremos al lado del Indicador, el nombre del led lo cambiaremos por “V/F” el cual indicará si el resultado completa la hora, le falta o sobrepasa la hora.</w:t>
      </w:r>
    </w:p>
    <w:p w14:paraId="4198AA28" w14:textId="576E9E8F" w:rsidR="00233C21" w:rsidRPr="00DE3F2A" w:rsidRDefault="000D342F" w:rsidP="00233C21">
      <w:pPr>
        <w:tabs>
          <w:tab w:val="left" w:pos="1470"/>
        </w:tabs>
        <w:jc w:val="both"/>
        <w:rPr>
          <w:b/>
          <w:i/>
          <w:sz w:val="18"/>
        </w:rPr>
      </w:pPr>
      <w:r w:rsidRPr="000D342F">
        <w:rPr>
          <w:i/>
          <w:noProof/>
          <w:sz w:val="18"/>
          <w:lang w:eastAsia="es-MX"/>
        </w:rPr>
        <w:drawing>
          <wp:anchor distT="0" distB="0" distL="114300" distR="114300" simplePos="0" relativeHeight="251659264" behindDoc="0" locked="0" layoutInCell="1" allowOverlap="1" wp14:anchorId="43B9FB58" wp14:editId="772E483D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2446655" cy="3037840"/>
            <wp:effectExtent l="0" t="0" r="0" b="0"/>
            <wp:wrapThrough wrapText="bothSides">
              <wp:wrapPolygon edited="0">
                <wp:start x="0" y="0"/>
                <wp:lineTo x="0" y="21401"/>
                <wp:lineTo x="21359" y="21401"/>
                <wp:lineTo x="21359" y="0"/>
                <wp:lineTo x="0" y="0"/>
              </wp:wrapPolygon>
            </wp:wrapThrough>
            <wp:docPr id="2" name="Imagen 2" descr="C:\Users\pc\OneDrive\Imágenes\Screenshots\2025-05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OneDrive\Imágenes\Screenshots\2025-05-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41" t="10817" r="11440" b="22450"/>
                    <a:stretch/>
                  </pic:blipFill>
                  <pic:spPr bwMode="auto">
                    <a:xfrm>
                      <a:off x="0" y="0"/>
                      <a:ext cx="244665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C9D">
        <w:rPr>
          <w:b/>
          <w:i/>
          <w:sz w:val="18"/>
        </w:rPr>
        <w:t>Diagrama de Bloques</w:t>
      </w:r>
      <w:r w:rsidR="00233C21" w:rsidRPr="00233C21">
        <w:rPr>
          <w:i/>
          <w:sz w:val="18"/>
        </w:rPr>
        <w:t xml:space="preserve">  </w:t>
      </w:r>
    </w:p>
    <w:p w14:paraId="62237425" w14:textId="7E698FD6" w:rsidR="008C38A1" w:rsidRDefault="00DE3F2A" w:rsidP="00DE3F2A">
      <w:pPr>
        <w:pStyle w:val="Prrafodelista"/>
        <w:numPr>
          <w:ilvl w:val="0"/>
          <w:numId w:val="27"/>
        </w:numPr>
        <w:rPr>
          <w:i/>
          <w:sz w:val="18"/>
        </w:rPr>
      </w:pPr>
      <w:r>
        <w:rPr>
          <w:i/>
          <w:sz w:val="18"/>
        </w:rPr>
        <w:t>Colocaremos del lado izquierdo el “Tiempo en segundos” solos.</w:t>
      </w:r>
    </w:p>
    <w:p w14:paraId="415C8491" w14:textId="3E46FA48" w:rsidR="00DE3F2A" w:rsidRDefault="00DE3F2A" w:rsidP="00DE3F2A">
      <w:pPr>
        <w:pStyle w:val="Prrafodelista"/>
        <w:numPr>
          <w:ilvl w:val="0"/>
          <w:numId w:val="27"/>
        </w:numPr>
        <w:rPr>
          <w:i/>
          <w:sz w:val="18"/>
        </w:rPr>
      </w:pPr>
      <w:r>
        <w:rPr>
          <w:i/>
          <w:sz w:val="18"/>
        </w:rPr>
        <w:t xml:space="preserve">Después daremos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derecho en el diagrama de bloques, en </w:t>
      </w:r>
      <w:proofErr w:type="spellStart"/>
      <w:r>
        <w:rPr>
          <w:i/>
          <w:sz w:val="18"/>
        </w:rPr>
        <w:t>Programming</w:t>
      </w:r>
      <w:proofErr w:type="spellEnd"/>
      <w:r>
        <w:rPr>
          <w:i/>
          <w:sz w:val="18"/>
        </w:rPr>
        <w:t xml:space="preserve">, colocaremos el cursor en la carpeta </w:t>
      </w:r>
      <w:proofErr w:type="spellStart"/>
      <w:r>
        <w:rPr>
          <w:i/>
          <w:sz w:val="18"/>
        </w:rPr>
        <w:t>Numeric</w:t>
      </w:r>
      <w:proofErr w:type="spellEnd"/>
      <w:r>
        <w:rPr>
          <w:i/>
          <w:sz w:val="18"/>
        </w:rPr>
        <w:t xml:space="preserve"> y seleccionaremos en “</w:t>
      </w:r>
      <w:proofErr w:type="spellStart"/>
      <w:r>
        <w:rPr>
          <w:i/>
          <w:sz w:val="18"/>
        </w:rPr>
        <w:t>Quotient</w:t>
      </w:r>
      <w:proofErr w:type="spellEnd"/>
      <w:r>
        <w:rPr>
          <w:i/>
          <w:sz w:val="18"/>
        </w:rPr>
        <w:t xml:space="preserve"> &amp; </w:t>
      </w:r>
      <w:proofErr w:type="spellStart"/>
      <w:r>
        <w:rPr>
          <w:i/>
          <w:sz w:val="18"/>
        </w:rPr>
        <w:t>Remainder</w:t>
      </w:r>
      <w:proofErr w:type="spellEnd"/>
      <w:r>
        <w:rPr>
          <w:i/>
          <w:sz w:val="18"/>
        </w:rPr>
        <w:t>”</w:t>
      </w:r>
      <w:r w:rsidR="007519AC">
        <w:rPr>
          <w:i/>
          <w:sz w:val="18"/>
        </w:rPr>
        <w:t>.</w:t>
      </w:r>
    </w:p>
    <w:p w14:paraId="1785DE5E" w14:textId="42D30657" w:rsidR="007519AC" w:rsidRDefault="007519AC" w:rsidP="00DE3F2A">
      <w:pPr>
        <w:pStyle w:val="Prrafodelista"/>
        <w:numPr>
          <w:ilvl w:val="0"/>
          <w:numId w:val="27"/>
        </w:numPr>
        <w:rPr>
          <w:i/>
          <w:sz w:val="18"/>
        </w:rPr>
      </w:pPr>
      <w:r>
        <w:rPr>
          <w:i/>
          <w:sz w:val="18"/>
        </w:rPr>
        <w:t xml:space="preserve">Uniremos ese elemento de división con el Tiempo en segundos, daremos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derecho al elemento de división, </w:t>
      </w:r>
      <w:proofErr w:type="spellStart"/>
      <w:r>
        <w:rPr>
          <w:i/>
          <w:sz w:val="18"/>
        </w:rPr>
        <w:t>Create</w:t>
      </w:r>
      <w:proofErr w:type="spellEnd"/>
      <w:r>
        <w:rPr>
          <w:i/>
          <w:sz w:val="18"/>
        </w:rPr>
        <w:t xml:space="preserve"> y crearemos una constante, a esa constante le colocaremos el número de segundos que equivalen a 1 hora que es 3600.</w:t>
      </w:r>
    </w:p>
    <w:p w14:paraId="644A1AC9" w14:textId="33E4466D" w:rsidR="007519AC" w:rsidRDefault="007519AC" w:rsidP="00DE3F2A">
      <w:pPr>
        <w:pStyle w:val="Prrafodelista"/>
        <w:numPr>
          <w:ilvl w:val="0"/>
          <w:numId w:val="27"/>
        </w:numPr>
        <w:rPr>
          <w:i/>
          <w:sz w:val="18"/>
        </w:rPr>
      </w:pPr>
      <w:r>
        <w:rPr>
          <w:i/>
          <w:sz w:val="18"/>
        </w:rPr>
        <w:t>Como dividendo colocaremos otro elemento de división que irán conectados entre sí, a este elemento crearemos una constante que dirá 60, que equivalen al número de minutos que tiene 1 hora.</w:t>
      </w:r>
    </w:p>
    <w:p w14:paraId="662051D8" w14:textId="56D5FA6A" w:rsidR="007519AC" w:rsidRDefault="007519AC" w:rsidP="00DE3F2A">
      <w:pPr>
        <w:pStyle w:val="Prrafodelista"/>
        <w:numPr>
          <w:ilvl w:val="0"/>
          <w:numId w:val="27"/>
        </w:numPr>
        <w:rPr>
          <w:i/>
          <w:sz w:val="18"/>
        </w:rPr>
      </w:pPr>
      <w:r>
        <w:rPr>
          <w:i/>
          <w:sz w:val="18"/>
        </w:rPr>
        <w:t>A este elemento conectaremos “Segundos” como dividendo y “Minutos” como el divisor, para que se realice la divisi</w:t>
      </w:r>
      <w:r w:rsidR="000D342F">
        <w:rPr>
          <w:i/>
          <w:sz w:val="18"/>
        </w:rPr>
        <w:t>ón correspondiente y nos dé</w:t>
      </w:r>
      <w:r>
        <w:rPr>
          <w:i/>
          <w:sz w:val="18"/>
        </w:rPr>
        <w:t xml:space="preserve"> el residuo para los segundos.</w:t>
      </w:r>
    </w:p>
    <w:p w14:paraId="14F127D4" w14:textId="683FBD24" w:rsidR="007519AC" w:rsidRDefault="000D342F" w:rsidP="00DE3F2A">
      <w:pPr>
        <w:pStyle w:val="Prrafodelista"/>
        <w:numPr>
          <w:ilvl w:val="0"/>
          <w:numId w:val="27"/>
        </w:numPr>
        <w:rPr>
          <w:i/>
          <w:sz w:val="18"/>
        </w:rPr>
      </w:pPr>
      <w:r>
        <w:rPr>
          <w:i/>
          <w:sz w:val="18"/>
        </w:rPr>
        <w:lastRenderedPageBreak/>
        <w:t>Como divisor del primer elemento de división uniremos a las “Horas”.</w:t>
      </w:r>
    </w:p>
    <w:p w14:paraId="0D032C38" w14:textId="6E1B012C" w:rsidR="000D342F" w:rsidRDefault="000D342F" w:rsidP="00DE3F2A">
      <w:pPr>
        <w:pStyle w:val="Prrafodelista"/>
        <w:numPr>
          <w:ilvl w:val="0"/>
          <w:numId w:val="27"/>
        </w:numPr>
        <w:rPr>
          <w:i/>
          <w:sz w:val="18"/>
        </w:rPr>
      </w:pPr>
      <w:proofErr w:type="gramStart"/>
      <w:r>
        <w:rPr>
          <w:i/>
          <w:sz w:val="18"/>
        </w:rPr>
        <w:t xml:space="preserve">En las horas crearemos una condición en la que colocaremos un elemento de mayor o igual, que se encuentra dando </w:t>
      </w:r>
      <w:proofErr w:type="spellStart"/>
      <w:r>
        <w:rPr>
          <w:i/>
          <w:sz w:val="18"/>
        </w:rPr>
        <w:t>click</w:t>
      </w:r>
      <w:proofErr w:type="spellEnd"/>
      <w:r>
        <w:rPr>
          <w:i/>
          <w:sz w:val="18"/>
        </w:rPr>
        <w:t xml:space="preserve"> derecho en el diagrama de bloques, </w:t>
      </w:r>
      <w:proofErr w:type="spellStart"/>
      <w:r>
        <w:rPr>
          <w:i/>
          <w:sz w:val="18"/>
        </w:rPr>
        <w:t>Programming</w:t>
      </w:r>
      <w:proofErr w:type="spellEnd"/>
      <w:r>
        <w:rPr>
          <w:i/>
          <w:sz w:val="18"/>
        </w:rPr>
        <w:t xml:space="preserve">, </w:t>
      </w:r>
      <w:proofErr w:type="spellStart"/>
      <w:r>
        <w:rPr>
          <w:i/>
          <w:sz w:val="18"/>
        </w:rPr>
        <w:t>Comparison</w:t>
      </w:r>
      <w:proofErr w:type="spellEnd"/>
      <w:r>
        <w:rPr>
          <w:i/>
          <w:sz w:val="18"/>
        </w:rPr>
        <w:t xml:space="preserve"> y seleccionaremos “</w:t>
      </w:r>
      <w:proofErr w:type="spellStart"/>
      <w:r>
        <w:rPr>
          <w:i/>
          <w:sz w:val="18"/>
        </w:rPr>
        <w:t>Greater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or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Equal</w:t>
      </w:r>
      <w:proofErr w:type="spellEnd"/>
      <w:r>
        <w:rPr>
          <w:i/>
          <w:sz w:val="18"/>
        </w:rPr>
        <w:t>?</w:t>
      </w:r>
      <w:proofErr w:type="gramEnd"/>
      <w:r>
        <w:rPr>
          <w:i/>
          <w:sz w:val="18"/>
        </w:rPr>
        <w:t>”.</w:t>
      </w:r>
    </w:p>
    <w:p w14:paraId="15D1F00C" w14:textId="70E33BFA" w:rsidR="000D342F" w:rsidRDefault="000D342F" w:rsidP="00DE3F2A">
      <w:pPr>
        <w:pStyle w:val="Prrafodelista"/>
        <w:numPr>
          <w:ilvl w:val="0"/>
          <w:numId w:val="27"/>
        </w:numPr>
        <w:rPr>
          <w:i/>
          <w:sz w:val="18"/>
        </w:rPr>
      </w:pPr>
      <w:r>
        <w:rPr>
          <w:i/>
          <w:sz w:val="18"/>
        </w:rPr>
        <w:t>Crearemos una constante de 1 en el que indique que si la división de minutos y segundos es mayor o igual a 1 hora encenderá el LED.</w:t>
      </w:r>
    </w:p>
    <w:p w14:paraId="03D7F598" w14:textId="1B1A8DD3" w:rsidR="000D342F" w:rsidRDefault="000D342F" w:rsidP="00DE3F2A">
      <w:pPr>
        <w:pStyle w:val="Prrafodelista"/>
        <w:numPr>
          <w:ilvl w:val="0"/>
          <w:numId w:val="27"/>
        </w:numPr>
        <w:rPr>
          <w:i/>
          <w:sz w:val="18"/>
        </w:rPr>
      </w:pPr>
      <w:r>
        <w:rPr>
          <w:i/>
          <w:sz w:val="18"/>
        </w:rPr>
        <w:t>El led irá conectado al indicador de mayor o igual.</w:t>
      </w:r>
    </w:p>
    <w:p w14:paraId="60F6468F" w14:textId="003DF67D" w:rsidR="000D342F" w:rsidRDefault="000D342F" w:rsidP="00DE3F2A">
      <w:pPr>
        <w:pStyle w:val="Prrafodelista"/>
        <w:numPr>
          <w:ilvl w:val="0"/>
          <w:numId w:val="27"/>
        </w:numPr>
        <w:rPr>
          <w:i/>
          <w:sz w:val="18"/>
        </w:rPr>
      </w:pPr>
      <w:r>
        <w:rPr>
          <w:i/>
          <w:sz w:val="18"/>
        </w:rPr>
        <w:t xml:space="preserve">Enlazaremos de igual forma a la condición “Mayor o igual” otra condición que se encuentra en </w:t>
      </w:r>
      <w:proofErr w:type="spellStart"/>
      <w:r>
        <w:rPr>
          <w:i/>
          <w:sz w:val="18"/>
        </w:rPr>
        <w:t>Programming</w:t>
      </w:r>
      <w:proofErr w:type="spellEnd"/>
      <w:r>
        <w:rPr>
          <w:i/>
          <w:sz w:val="18"/>
        </w:rPr>
        <w:t xml:space="preserve">, </w:t>
      </w:r>
      <w:proofErr w:type="spellStart"/>
      <w:r>
        <w:rPr>
          <w:i/>
          <w:sz w:val="18"/>
        </w:rPr>
        <w:t>Comparison</w:t>
      </w:r>
      <w:proofErr w:type="spellEnd"/>
      <w:r>
        <w:rPr>
          <w:i/>
          <w:sz w:val="18"/>
        </w:rPr>
        <w:t xml:space="preserve"> y seleccionaremos “</w:t>
      </w:r>
      <w:proofErr w:type="spellStart"/>
      <w:r>
        <w:rPr>
          <w:i/>
          <w:sz w:val="18"/>
        </w:rPr>
        <w:t>Select</w:t>
      </w:r>
      <w:proofErr w:type="spellEnd"/>
      <w:r>
        <w:rPr>
          <w:i/>
          <w:sz w:val="18"/>
        </w:rPr>
        <w:t>”. En este crearemos 2 constantes que digan “Hora completa” y “No llega a la hora”, que es lo que se mostrará en el Indicador.</w:t>
      </w:r>
    </w:p>
    <w:p w14:paraId="275D3758" w14:textId="0664E9AA" w:rsidR="00B4104C" w:rsidRPr="000D342F" w:rsidRDefault="000D342F" w:rsidP="000D342F">
      <w:pPr>
        <w:pStyle w:val="Prrafodelista"/>
        <w:numPr>
          <w:ilvl w:val="0"/>
          <w:numId w:val="27"/>
        </w:numPr>
        <w:rPr>
          <w:i/>
          <w:sz w:val="18"/>
        </w:rPr>
      </w:pPr>
      <w:r>
        <w:rPr>
          <w:i/>
          <w:sz w:val="18"/>
        </w:rPr>
        <w:t xml:space="preserve">El Indicador estará conectado al </w:t>
      </w:r>
      <w:proofErr w:type="spellStart"/>
      <w:r>
        <w:rPr>
          <w:i/>
          <w:sz w:val="18"/>
        </w:rPr>
        <w:t>Select</w:t>
      </w:r>
      <w:proofErr w:type="spellEnd"/>
      <w:r>
        <w:rPr>
          <w:i/>
          <w:sz w:val="18"/>
        </w:rPr>
        <w:t xml:space="preserve"> en la parte de enfrente.</w:t>
      </w:r>
    </w:p>
    <w:p w14:paraId="7E312BAB" w14:textId="1E5323B7" w:rsidR="00EB4093" w:rsidRPr="000A7AD1" w:rsidRDefault="00CB7269" w:rsidP="000A7AD1">
      <w:pPr>
        <w:pStyle w:val="Ttulo2"/>
        <w:jc w:val="both"/>
        <w:rPr>
          <w:color w:val="auto"/>
        </w:rPr>
      </w:pPr>
      <w:r w:rsidRPr="007D3005">
        <w:rPr>
          <w:color w:val="auto"/>
        </w:rPr>
        <w:t>5. Diagrama del circuito</w:t>
      </w:r>
    </w:p>
    <w:p w14:paraId="3A066031" w14:textId="76E5C21A" w:rsidR="00EB4093" w:rsidRDefault="00CF7C03" w:rsidP="00CF7C03">
      <w:pPr>
        <w:jc w:val="center"/>
        <w:rPr>
          <w:rFonts w:cs="Calibri"/>
          <w:sz w:val="18"/>
          <w:szCs w:val="18"/>
        </w:rPr>
      </w:pPr>
      <w:r w:rsidRPr="00CF7C03">
        <w:rPr>
          <w:rFonts w:cs="Calibri"/>
          <w:noProof/>
          <w:sz w:val="18"/>
          <w:szCs w:val="18"/>
          <w:lang w:eastAsia="es-MX"/>
        </w:rPr>
        <w:drawing>
          <wp:anchor distT="0" distB="0" distL="114300" distR="114300" simplePos="0" relativeHeight="251661312" behindDoc="0" locked="0" layoutInCell="1" allowOverlap="1" wp14:anchorId="73F77C4F" wp14:editId="689DE4B8">
            <wp:simplePos x="0" y="0"/>
            <wp:positionH relativeFrom="margin">
              <wp:align>right</wp:align>
            </wp:positionH>
            <wp:positionV relativeFrom="paragraph">
              <wp:posOffset>2803525</wp:posOffset>
            </wp:positionV>
            <wp:extent cx="5476875" cy="2410460"/>
            <wp:effectExtent l="0" t="0" r="9525" b="8890"/>
            <wp:wrapThrough wrapText="bothSides">
              <wp:wrapPolygon edited="0">
                <wp:start x="0" y="0"/>
                <wp:lineTo x="0" y="21509"/>
                <wp:lineTo x="21562" y="21509"/>
                <wp:lineTo x="21562" y="0"/>
                <wp:lineTo x="0" y="0"/>
              </wp:wrapPolygon>
            </wp:wrapThrough>
            <wp:docPr id="4" name="Imagen 4" descr="C:\Users\pc\OneDrive\Imágenes\Screenshots\2025-05-0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OneDrive\Imágenes\Screenshots\2025-05-06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9" t="11118" r="11611" b="21859"/>
                    <a:stretch/>
                  </pic:blipFill>
                  <pic:spPr bwMode="auto">
                    <a:xfrm>
                      <a:off x="0" y="0"/>
                      <a:ext cx="547687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C03">
        <w:rPr>
          <w:rFonts w:cs="Calibri"/>
          <w:noProof/>
          <w:sz w:val="18"/>
          <w:szCs w:val="18"/>
          <w:lang w:eastAsia="es-MX"/>
        </w:rPr>
        <w:drawing>
          <wp:anchor distT="0" distB="0" distL="114300" distR="114300" simplePos="0" relativeHeight="251660288" behindDoc="0" locked="0" layoutInCell="1" allowOverlap="1" wp14:anchorId="385B0752" wp14:editId="7CA5482B">
            <wp:simplePos x="0" y="0"/>
            <wp:positionH relativeFrom="margin">
              <wp:align>right</wp:align>
            </wp:positionH>
            <wp:positionV relativeFrom="paragraph">
              <wp:posOffset>136525</wp:posOffset>
            </wp:positionV>
            <wp:extent cx="5486400" cy="2381250"/>
            <wp:effectExtent l="0" t="0" r="0" b="0"/>
            <wp:wrapThrough wrapText="bothSides">
              <wp:wrapPolygon edited="0">
                <wp:start x="0" y="0"/>
                <wp:lineTo x="0" y="21427"/>
                <wp:lineTo x="21525" y="21427"/>
                <wp:lineTo x="21525" y="0"/>
                <wp:lineTo x="0" y="0"/>
              </wp:wrapPolygon>
            </wp:wrapThrough>
            <wp:docPr id="3" name="Imagen 3" descr="C:\Users\pc\OneDrive\Imágenes\Screenshots\2025-05-0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OneDrive\Imágenes\Screenshots\2025-05-06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9" t="11429" r="11611" b="22475"/>
                    <a:stretch/>
                  </pic:blipFill>
                  <pic:spPr bwMode="auto"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Calibri"/>
          <w:sz w:val="18"/>
          <w:szCs w:val="18"/>
        </w:rPr>
        <w:t>Funcionamiento del reloj marcando los segundos equivalentes a 8 horas</w:t>
      </w:r>
    </w:p>
    <w:p w14:paraId="63F904F4" w14:textId="21B81E68" w:rsidR="00CF7C03" w:rsidRPr="00EB4093" w:rsidRDefault="00CF7C03" w:rsidP="00CF7C03">
      <w:pPr>
        <w:jc w:val="center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Funcionamiento del reloj con segundos equivalentes menor a 1 hora, marca 50 minutos</w:t>
      </w:r>
    </w:p>
    <w:p w14:paraId="12F2F1A5" w14:textId="77777777" w:rsidR="008C38A1" w:rsidRDefault="008C38A1" w:rsidP="008C38A1">
      <w:pPr>
        <w:rPr>
          <w:b/>
          <w:sz w:val="26"/>
          <w:szCs w:val="26"/>
        </w:rPr>
      </w:pPr>
    </w:p>
    <w:p w14:paraId="37572B9F" w14:textId="262FCDB2" w:rsidR="00DC0B22" w:rsidRPr="008C38A1" w:rsidRDefault="00CB7269" w:rsidP="008C38A1">
      <w:pPr>
        <w:rPr>
          <w:rFonts w:cs="Calibri"/>
          <w:b/>
          <w:sz w:val="26"/>
          <w:szCs w:val="26"/>
        </w:rPr>
      </w:pPr>
      <w:r w:rsidRPr="008C38A1">
        <w:rPr>
          <w:b/>
          <w:sz w:val="26"/>
          <w:szCs w:val="26"/>
        </w:rPr>
        <w:t xml:space="preserve">6. Análisis </w:t>
      </w:r>
      <w:r w:rsidR="007D3005" w:rsidRPr="008C38A1">
        <w:rPr>
          <w:b/>
          <w:sz w:val="26"/>
          <w:szCs w:val="26"/>
        </w:rPr>
        <w:t>de resultados</w:t>
      </w:r>
    </w:p>
    <w:p w14:paraId="175B5B52" w14:textId="69B6F403" w:rsidR="008C38A1" w:rsidRPr="00B97025" w:rsidRDefault="00CF7C03" w:rsidP="00B97025">
      <w:pPr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La práctica resultó funcionar como era debido, fue un poco confuso al principio de marcar las divisiones correctas, sin embargo, el resultado fue el esperado.</w:t>
      </w:r>
    </w:p>
    <w:p w14:paraId="4D0269C1" w14:textId="5BA656C3" w:rsidR="00DC0B22" w:rsidRDefault="00CB7269" w:rsidP="00EE12A8">
      <w:pPr>
        <w:pStyle w:val="Ttulo2"/>
        <w:jc w:val="both"/>
        <w:rPr>
          <w:color w:val="auto"/>
        </w:rPr>
      </w:pPr>
      <w:r w:rsidRPr="007D3005">
        <w:rPr>
          <w:color w:val="auto"/>
        </w:rPr>
        <w:t>7. Conclusión</w:t>
      </w:r>
    </w:p>
    <w:p w14:paraId="309813F8" w14:textId="00180651" w:rsidR="00E12B98" w:rsidRPr="00C610B5" w:rsidRDefault="00CF7C03" w:rsidP="00C610B5">
      <w:pPr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Al realizar esta práctica podemos darnos cuenta que el funcionamiento al parecer tan sencillo y tan común requieren de un proceso específico y en especial de realizar cuentas para que el resultado sea exacto como en el caso de medir a cuantos minutos o segundos equivalen a 1 hora y a partir de esto se pueden obtener otros resultados que igual determinan el valor de las horas, minutos y segundos.</w:t>
      </w:r>
    </w:p>
    <w:p w14:paraId="444FC9EE" w14:textId="5AEC90B7" w:rsidR="00DC0B22" w:rsidRPr="007D3005" w:rsidRDefault="00CB7269" w:rsidP="00EE12A8">
      <w:pPr>
        <w:pStyle w:val="Ttulo2"/>
        <w:jc w:val="both"/>
        <w:rPr>
          <w:color w:val="auto"/>
        </w:rPr>
      </w:pPr>
      <w:r w:rsidRPr="007D3005">
        <w:rPr>
          <w:color w:val="auto"/>
        </w:rPr>
        <w:t>8. Observaciones del docente</w:t>
      </w:r>
    </w:p>
    <w:p w14:paraId="30CD1B79" w14:textId="3A589335" w:rsidR="00DC0B22" w:rsidRPr="007D3005" w:rsidRDefault="00CB7269">
      <w:r w:rsidRPr="007D3005">
        <w:br w:type="page"/>
      </w:r>
    </w:p>
    <w:p w14:paraId="47A3BEF5" w14:textId="77777777" w:rsidR="00DC0B22" w:rsidRPr="007D3005" w:rsidRDefault="00CB7269">
      <w:pPr>
        <w:pStyle w:val="Ttulo1"/>
        <w:rPr>
          <w:color w:val="auto"/>
        </w:rPr>
      </w:pPr>
      <w:r w:rsidRPr="007D3005">
        <w:rPr>
          <w:color w:val="auto"/>
        </w:rPr>
        <w:lastRenderedPageBreak/>
        <w:t>Rúbrica de Evaluación</w:t>
      </w:r>
    </w:p>
    <w:p w14:paraId="6FE19A36" w14:textId="7480D807" w:rsidR="00DC0B22" w:rsidRPr="007D3005" w:rsidRDefault="00CB7269">
      <w:r w:rsidRPr="007D3005">
        <w:t xml:space="preserve">A </w:t>
      </w:r>
      <w:r w:rsidR="00AB2ECD" w:rsidRPr="007D3005">
        <w:t>continuación,</w:t>
      </w:r>
      <w:r w:rsidRPr="007D3005">
        <w:t xml:space="preserve"> se presenta la rúbrica con los criterios de evaluación para esta práctica.</w:t>
      </w:r>
    </w:p>
    <w:tbl>
      <w:tblPr>
        <w:tblStyle w:val="Tabladecuadrcula7concolores"/>
        <w:tblW w:w="0" w:type="auto"/>
        <w:tblBorders>
          <w:top w:val="thickThinMediumGap" w:sz="12" w:space="0" w:color="auto"/>
          <w:left w:val="thickThinMediumGap" w:sz="12" w:space="0" w:color="auto"/>
          <w:bottom w:val="thickThinMediumGap" w:sz="12" w:space="0" w:color="auto"/>
          <w:right w:val="thickThinMediumGap" w:sz="12" w:space="0" w:color="auto"/>
          <w:insideH w:val="thickThinMediumGap" w:sz="12" w:space="0" w:color="auto"/>
          <w:insideV w:val="thickThinMediumGap" w:sz="12" w:space="0" w:color="auto"/>
        </w:tblBorders>
        <w:tblLook w:val="04A0" w:firstRow="1" w:lastRow="0" w:firstColumn="1" w:lastColumn="0" w:noHBand="0" w:noVBand="1"/>
      </w:tblPr>
      <w:tblGrid>
        <w:gridCol w:w="1705"/>
        <w:gridCol w:w="1720"/>
        <w:gridCol w:w="1727"/>
        <w:gridCol w:w="1725"/>
        <w:gridCol w:w="1703"/>
      </w:tblGrid>
      <w:tr w:rsidR="007D3005" w:rsidRPr="007D3005" w14:paraId="0AE8E1AA" w14:textId="77777777" w:rsidTr="002D5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E60852" w14:textId="77777777" w:rsidR="00DC0B22" w:rsidRPr="007D3005" w:rsidRDefault="00CB7269">
            <w:pPr>
              <w:rPr>
                <w:color w:val="auto"/>
              </w:rPr>
            </w:pPr>
            <w:r w:rsidRPr="007D3005">
              <w:rPr>
                <w:color w:val="auto"/>
              </w:rPr>
              <w:t>Criterio</w:t>
            </w:r>
          </w:p>
        </w:tc>
        <w:tc>
          <w:tcPr>
            <w:tcW w:w="17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FDA119F" w14:textId="77777777" w:rsidR="00DC0B22" w:rsidRPr="007D3005" w:rsidRDefault="00CB7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Excelente (10)</w:t>
            </w:r>
          </w:p>
        </w:tc>
        <w:tc>
          <w:tcPr>
            <w:tcW w:w="17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BE2E6D0" w14:textId="77777777" w:rsidR="00DC0B22" w:rsidRPr="007D3005" w:rsidRDefault="00CB7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Bueno (8)</w:t>
            </w:r>
          </w:p>
        </w:tc>
        <w:tc>
          <w:tcPr>
            <w:tcW w:w="17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ABDA289" w14:textId="77777777" w:rsidR="00DC0B22" w:rsidRPr="007D3005" w:rsidRDefault="00CB7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Regular (6)</w:t>
            </w:r>
          </w:p>
        </w:tc>
        <w:tc>
          <w:tcPr>
            <w:tcW w:w="17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8114DF7" w14:textId="77777777" w:rsidR="00DC0B22" w:rsidRPr="007D3005" w:rsidRDefault="00CB7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Deficiente (4 o menos)</w:t>
            </w:r>
          </w:p>
        </w:tc>
      </w:tr>
      <w:tr w:rsidR="007D3005" w:rsidRPr="007D3005" w14:paraId="64BFB35C" w14:textId="77777777" w:rsidTr="002D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325DD93" w14:textId="77777777" w:rsidR="00DC0B22" w:rsidRPr="007D3005" w:rsidRDefault="00CB7269">
            <w:pPr>
              <w:rPr>
                <w:color w:val="auto"/>
              </w:rPr>
            </w:pPr>
            <w:r w:rsidRPr="007D3005">
              <w:rPr>
                <w:color w:val="auto"/>
              </w:rPr>
              <w:t>Cumplimiento del objetivo</w:t>
            </w:r>
          </w:p>
        </w:tc>
        <w:tc>
          <w:tcPr>
            <w:tcW w:w="1728" w:type="dxa"/>
          </w:tcPr>
          <w:p w14:paraId="7EB20752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objetivo se cumple completamente y se demuestra comprensión clara.</w:t>
            </w:r>
          </w:p>
        </w:tc>
        <w:tc>
          <w:tcPr>
            <w:tcW w:w="1728" w:type="dxa"/>
          </w:tcPr>
          <w:p w14:paraId="0ECFDA77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objetivo se cumple con ligeras omisiones.</w:t>
            </w:r>
          </w:p>
        </w:tc>
        <w:tc>
          <w:tcPr>
            <w:tcW w:w="1728" w:type="dxa"/>
          </w:tcPr>
          <w:p w14:paraId="56FCBC81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objetivo se cumple parcialmente.</w:t>
            </w:r>
          </w:p>
        </w:tc>
        <w:tc>
          <w:tcPr>
            <w:tcW w:w="1728" w:type="dxa"/>
          </w:tcPr>
          <w:p w14:paraId="38D88053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objetivo no se cumple o hay falta de comprensión.</w:t>
            </w:r>
          </w:p>
        </w:tc>
      </w:tr>
      <w:tr w:rsidR="007D3005" w:rsidRPr="007D3005" w14:paraId="7D277367" w14:textId="77777777" w:rsidTr="002D5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950CE01" w14:textId="77777777" w:rsidR="00DC0B22" w:rsidRPr="007D3005" w:rsidRDefault="00CB7269">
            <w:pPr>
              <w:rPr>
                <w:color w:val="auto"/>
              </w:rPr>
            </w:pPr>
            <w:r w:rsidRPr="007D3005">
              <w:rPr>
                <w:color w:val="auto"/>
              </w:rPr>
              <w:t>Construcción del circuito</w:t>
            </w:r>
          </w:p>
        </w:tc>
        <w:tc>
          <w:tcPr>
            <w:tcW w:w="1728" w:type="dxa"/>
          </w:tcPr>
          <w:p w14:paraId="1BFBC053" w14:textId="77777777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circuito está bien construido y funciona correctamente sin errores.</w:t>
            </w:r>
          </w:p>
        </w:tc>
        <w:tc>
          <w:tcPr>
            <w:tcW w:w="1728" w:type="dxa"/>
          </w:tcPr>
          <w:p w14:paraId="240E0054" w14:textId="6C848445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 xml:space="preserve">El circuito </w:t>
            </w:r>
            <w:r w:rsidR="00AE4F11" w:rsidRPr="007D3005">
              <w:t>funciona,</w:t>
            </w:r>
            <w:r w:rsidRPr="007D3005">
              <w:rPr>
                <w:color w:val="auto"/>
              </w:rPr>
              <w:t xml:space="preserve"> pero presenta pequeñas fallas o desorganización.</w:t>
            </w:r>
          </w:p>
        </w:tc>
        <w:tc>
          <w:tcPr>
            <w:tcW w:w="1728" w:type="dxa"/>
          </w:tcPr>
          <w:p w14:paraId="482F57A1" w14:textId="77777777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circuito tiene errores que afectan su funcionamiento.</w:t>
            </w:r>
          </w:p>
        </w:tc>
        <w:tc>
          <w:tcPr>
            <w:tcW w:w="1728" w:type="dxa"/>
          </w:tcPr>
          <w:p w14:paraId="5B418F68" w14:textId="77777777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circuito está incompleto o no funciona.</w:t>
            </w:r>
          </w:p>
        </w:tc>
      </w:tr>
      <w:tr w:rsidR="007D3005" w:rsidRPr="007D3005" w14:paraId="181DFB51" w14:textId="77777777" w:rsidTr="002D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832276" w14:textId="77777777" w:rsidR="00DC0B22" w:rsidRPr="007D3005" w:rsidRDefault="00CB7269">
            <w:pPr>
              <w:rPr>
                <w:color w:val="auto"/>
              </w:rPr>
            </w:pPr>
            <w:r w:rsidRPr="007D3005">
              <w:rPr>
                <w:color w:val="auto"/>
              </w:rPr>
              <w:t>Análisis y respuestas</w:t>
            </w:r>
          </w:p>
        </w:tc>
        <w:tc>
          <w:tcPr>
            <w:tcW w:w="1728" w:type="dxa"/>
          </w:tcPr>
          <w:p w14:paraId="5ACE065F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Las respuestas son completas, claras y con buen análisis.</w:t>
            </w:r>
          </w:p>
        </w:tc>
        <w:tc>
          <w:tcPr>
            <w:tcW w:w="1728" w:type="dxa"/>
          </w:tcPr>
          <w:p w14:paraId="2CD74DF1" w14:textId="16713F68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 xml:space="preserve">Las respuestas son </w:t>
            </w:r>
            <w:r w:rsidR="00AE4F11" w:rsidRPr="007D3005">
              <w:t>claras,</w:t>
            </w:r>
            <w:r w:rsidRPr="007D3005">
              <w:rPr>
                <w:color w:val="auto"/>
              </w:rPr>
              <w:t xml:space="preserve"> pero con poco análisis.</w:t>
            </w:r>
          </w:p>
        </w:tc>
        <w:tc>
          <w:tcPr>
            <w:tcW w:w="1728" w:type="dxa"/>
          </w:tcPr>
          <w:p w14:paraId="5AD5F1D0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Las respuestas son incompletas o poco claras.</w:t>
            </w:r>
          </w:p>
        </w:tc>
        <w:tc>
          <w:tcPr>
            <w:tcW w:w="1728" w:type="dxa"/>
          </w:tcPr>
          <w:p w14:paraId="5CAA9B8B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Las respuestas son incorrectas o ausentes.</w:t>
            </w:r>
          </w:p>
        </w:tc>
      </w:tr>
      <w:tr w:rsidR="007D3005" w:rsidRPr="007D3005" w14:paraId="7D5ACB5C" w14:textId="77777777" w:rsidTr="002D5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13F0168" w14:textId="77777777" w:rsidR="00DC0B22" w:rsidRPr="007D3005" w:rsidRDefault="00CB7269">
            <w:pPr>
              <w:rPr>
                <w:color w:val="auto"/>
              </w:rPr>
            </w:pPr>
            <w:r w:rsidRPr="007D3005">
              <w:rPr>
                <w:color w:val="auto"/>
              </w:rPr>
              <w:t>Presentación del reporte</w:t>
            </w:r>
          </w:p>
        </w:tc>
        <w:tc>
          <w:tcPr>
            <w:tcW w:w="1728" w:type="dxa"/>
          </w:tcPr>
          <w:p w14:paraId="7925C859" w14:textId="77777777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reporte está limpio, bien presentado y completo.</w:t>
            </w:r>
          </w:p>
        </w:tc>
        <w:tc>
          <w:tcPr>
            <w:tcW w:w="1728" w:type="dxa"/>
          </w:tcPr>
          <w:p w14:paraId="3983E8CE" w14:textId="0436FC90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 xml:space="preserve">El reporte está </w:t>
            </w:r>
            <w:r w:rsidR="00AE4F11" w:rsidRPr="007D3005">
              <w:t>completo,</w:t>
            </w:r>
            <w:r w:rsidRPr="007D3005">
              <w:rPr>
                <w:color w:val="auto"/>
              </w:rPr>
              <w:t xml:space="preserve"> pero con detalles menores de presentación.</w:t>
            </w:r>
          </w:p>
        </w:tc>
        <w:tc>
          <w:tcPr>
            <w:tcW w:w="1728" w:type="dxa"/>
          </w:tcPr>
          <w:p w14:paraId="14870506" w14:textId="77777777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reporte es poco claro o incompleto.</w:t>
            </w:r>
          </w:p>
        </w:tc>
        <w:tc>
          <w:tcPr>
            <w:tcW w:w="1728" w:type="dxa"/>
          </w:tcPr>
          <w:p w14:paraId="1AD87705" w14:textId="77777777" w:rsidR="00DC0B22" w:rsidRPr="007D3005" w:rsidRDefault="00CB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El reporte está desordenado o ilegible.</w:t>
            </w:r>
          </w:p>
        </w:tc>
      </w:tr>
      <w:tr w:rsidR="007D3005" w:rsidRPr="007D3005" w14:paraId="00F6E83E" w14:textId="77777777" w:rsidTr="002D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F3892BE" w14:textId="77777777" w:rsidR="00DC0B22" w:rsidRPr="007D3005" w:rsidRDefault="00CB7269">
            <w:pPr>
              <w:rPr>
                <w:color w:val="auto"/>
              </w:rPr>
            </w:pPr>
            <w:r w:rsidRPr="007D3005">
              <w:rPr>
                <w:color w:val="auto"/>
              </w:rPr>
              <w:t>Puntualidad en la entrega</w:t>
            </w:r>
          </w:p>
        </w:tc>
        <w:tc>
          <w:tcPr>
            <w:tcW w:w="1728" w:type="dxa"/>
          </w:tcPr>
          <w:p w14:paraId="5862427D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Se entrega en tiempo y forma.</w:t>
            </w:r>
          </w:p>
        </w:tc>
        <w:tc>
          <w:tcPr>
            <w:tcW w:w="1728" w:type="dxa"/>
          </w:tcPr>
          <w:p w14:paraId="4C9D897B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Se entrega con leve retraso.</w:t>
            </w:r>
          </w:p>
        </w:tc>
        <w:tc>
          <w:tcPr>
            <w:tcW w:w="1728" w:type="dxa"/>
          </w:tcPr>
          <w:p w14:paraId="52B005E1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Se entrega con retraso considerable.</w:t>
            </w:r>
          </w:p>
        </w:tc>
        <w:tc>
          <w:tcPr>
            <w:tcW w:w="1728" w:type="dxa"/>
          </w:tcPr>
          <w:p w14:paraId="45DE6C8B" w14:textId="77777777" w:rsidR="00DC0B22" w:rsidRPr="007D3005" w:rsidRDefault="00CB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D3005">
              <w:rPr>
                <w:color w:val="auto"/>
              </w:rPr>
              <w:t>No se entrega o no cumple con lo solicitado.</w:t>
            </w:r>
          </w:p>
        </w:tc>
      </w:tr>
    </w:tbl>
    <w:p w14:paraId="1B383A8A" w14:textId="77777777" w:rsidR="00AF0F4A" w:rsidRDefault="00AF0F4A">
      <w:pPr>
        <w:rPr>
          <w:lang w:val="es-ES"/>
        </w:rPr>
      </w:pPr>
    </w:p>
    <w:p w14:paraId="335D0AFB" w14:textId="18157B18" w:rsidR="00364D13" w:rsidRDefault="00364D13">
      <w:pPr>
        <w:rPr>
          <w:lang w:val="es-ES"/>
        </w:rPr>
      </w:pPr>
      <w:r>
        <w:rPr>
          <w:lang w:val="es-ES"/>
        </w:rPr>
        <w:t xml:space="preserve">Fecha de </w:t>
      </w:r>
      <w:r w:rsidR="00F37126">
        <w:rPr>
          <w:lang w:val="es-ES"/>
        </w:rPr>
        <w:t>revisión</w:t>
      </w:r>
      <w:r>
        <w:rPr>
          <w:lang w:val="es-ES"/>
        </w:rPr>
        <w:t xml:space="preserve">: _______________________             Puntaje </w:t>
      </w:r>
      <w:r w:rsidR="00F37126">
        <w:rPr>
          <w:lang w:val="es-ES"/>
        </w:rPr>
        <w:t>obtenido: _</w:t>
      </w:r>
      <w:r>
        <w:rPr>
          <w:lang w:val="es-ES"/>
        </w:rPr>
        <w:t>______________</w:t>
      </w:r>
    </w:p>
    <w:p w14:paraId="51053089" w14:textId="77777777" w:rsidR="00364D13" w:rsidRDefault="00364D13">
      <w:pPr>
        <w:rPr>
          <w:lang w:val="es-ES"/>
        </w:rPr>
      </w:pPr>
    </w:p>
    <w:p w14:paraId="2A92173C" w14:textId="77777777" w:rsidR="00F37126" w:rsidRDefault="00F37126">
      <w:pPr>
        <w:rPr>
          <w:lang w:val="es-ES"/>
        </w:rPr>
      </w:pPr>
    </w:p>
    <w:p w14:paraId="2D74D09A" w14:textId="056E86FB" w:rsidR="00364D13" w:rsidRPr="007D3005" w:rsidRDefault="00364D13">
      <w:pPr>
        <w:rPr>
          <w:lang w:val="es-ES"/>
        </w:rPr>
      </w:pPr>
      <w:r>
        <w:rPr>
          <w:lang w:val="es-ES"/>
        </w:rPr>
        <w:t xml:space="preserve">Firma del </w:t>
      </w:r>
      <w:r w:rsidR="00F37126">
        <w:rPr>
          <w:lang w:val="es-ES"/>
        </w:rPr>
        <w:t xml:space="preserve">docente: ______________________    </w:t>
      </w:r>
    </w:p>
    <w:sectPr w:rsidR="00364D13" w:rsidRPr="007D3005" w:rsidSect="00AE4F11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pgBorders w:offsetFrom="page">
        <w:top w:val="thickThinMediumGap" w:sz="12" w:space="24" w:color="auto"/>
        <w:left w:val="thickThinMediumGap" w:sz="12" w:space="24" w:color="auto"/>
        <w:bottom w:val="thinThickMediumGap" w:sz="12" w:space="24" w:color="auto"/>
        <w:right w:val="thinThickMedium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9FF16" w14:textId="77777777" w:rsidR="00BF268D" w:rsidRPr="007D3005" w:rsidRDefault="00BF268D" w:rsidP="008F4FFF">
      <w:pPr>
        <w:spacing w:after="0" w:line="240" w:lineRule="auto"/>
      </w:pPr>
      <w:r w:rsidRPr="007D3005">
        <w:separator/>
      </w:r>
    </w:p>
  </w:endnote>
  <w:endnote w:type="continuationSeparator" w:id="0">
    <w:p w14:paraId="0A84C67A" w14:textId="77777777" w:rsidR="00BF268D" w:rsidRPr="007D3005" w:rsidRDefault="00BF268D" w:rsidP="008F4FFF">
      <w:pPr>
        <w:spacing w:after="0" w:line="240" w:lineRule="auto"/>
      </w:pPr>
      <w:r w:rsidRPr="007D300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5141575"/>
      <w:docPartObj>
        <w:docPartGallery w:val="Page Numbers (Bottom of Page)"/>
        <w:docPartUnique/>
      </w:docPartObj>
    </w:sdtPr>
    <w:sdtEndPr/>
    <w:sdtContent>
      <w:p w14:paraId="2BD5114B" w14:textId="375A53E9" w:rsidR="00AE4F11" w:rsidRDefault="00AE4F11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0E767131" wp14:editId="5ACAB489">
                  <wp:simplePos x="0" y="0"/>
                  <wp:positionH relativeFrom="rightMargin">
                    <wp:posOffset>356235</wp:posOffset>
                  </wp:positionH>
                  <wp:positionV relativeFrom="bottomMargin">
                    <wp:posOffset>8890</wp:posOffset>
                  </wp:positionV>
                  <wp:extent cx="418465" cy="543560"/>
                  <wp:effectExtent l="0" t="0" r="635" b="27940"/>
                  <wp:wrapNone/>
                  <wp:docPr id="1188805228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543560"/>
                            <a:chOff x="711" y="14304"/>
                            <a:chExt cx="659" cy="856"/>
                          </a:xfrm>
                        </wpg:grpSpPr>
                        <wps:wsp>
                          <wps:cNvPr id="35797274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7762748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02986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1" y="14304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12636" w14:textId="3904E6E3" w:rsidR="00AE4F11" w:rsidRDefault="00AE4F11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23F8F" w:rsidRPr="00723F8F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E767131" id="Grupo 2" o:spid="_x0000_s1026" style="position:absolute;margin-left:28.05pt;margin-top:.7pt;width:32.95pt;height:42.8pt;z-index:251660288;mso-position-horizontal-relative:right-margin-area;mso-position-vertical-relative:bottom-margin-area" coordorigin="711,14304" coordsize="659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11;top:14304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" filled="f" stroked="f">
                    <v:textbox inset="4.32pt,0,4.32pt,0">
                      <w:txbxContent>
                        <w:p w14:paraId="70E12636" w14:textId="3904E6E3" w:rsidR="00AE4F11" w:rsidRDefault="00AE4F11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23F8F" w:rsidRPr="00723F8F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58832" w14:textId="77777777" w:rsidR="00BF268D" w:rsidRPr="007D3005" w:rsidRDefault="00BF268D" w:rsidP="008F4FFF">
      <w:pPr>
        <w:spacing w:after="0" w:line="240" w:lineRule="auto"/>
      </w:pPr>
      <w:r w:rsidRPr="007D3005">
        <w:separator/>
      </w:r>
    </w:p>
  </w:footnote>
  <w:footnote w:type="continuationSeparator" w:id="0">
    <w:p w14:paraId="7BDE6518" w14:textId="77777777" w:rsidR="00BF268D" w:rsidRPr="007D3005" w:rsidRDefault="00BF268D" w:rsidP="008F4FFF">
      <w:pPr>
        <w:spacing w:after="0" w:line="240" w:lineRule="auto"/>
      </w:pPr>
      <w:r w:rsidRPr="007D300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A6CD2" w14:textId="6C1F5AFA" w:rsidR="00AE4F11" w:rsidRDefault="002D5DDA" w:rsidP="008F4FFF">
    <w:pPr>
      <w:pStyle w:val="Sinespaciado"/>
      <w:rPr>
        <w:b/>
        <w:sz w:val="24"/>
        <w:szCs w:val="24"/>
      </w:rPr>
    </w:pPr>
    <w:r w:rsidRPr="007D3005">
      <w:rPr>
        <w:rFonts w:ascii="Century Gothic" w:hAnsi="Century Gothic"/>
        <w:noProof/>
        <w:sz w:val="16"/>
        <w:szCs w:val="16"/>
        <w:lang w:val="es-MX" w:eastAsia="es-MX"/>
      </w:rPr>
      <w:drawing>
        <wp:anchor distT="0" distB="0" distL="114300" distR="114300" simplePos="0" relativeHeight="251658240" behindDoc="0" locked="0" layoutInCell="1" allowOverlap="1" wp14:anchorId="1B514099" wp14:editId="7AA72529">
          <wp:simplePos x="0" y="0"/>
          <wp:positionH relativeFrom="column">
            <wp:posOffset>4914900</wp:posOffset>
          </wp:positionH>
          <wp:positionV relativeFrom="paragraph">
            <wp:posOffset>86360</wp:posOffset>
          </wp:positionV>
          <wp:extent cx="952500" cy="864870"/>
          <wp:effectExtent l="0" t="0" r="0" b="0"/>
          <wp:wrapThrough wrapText="bothSides">
            <wp:wrapPolygon edited="0">
              <wp:start x="5184" y="0"/>
              <wp:lineTo x="3456" y="2855"/>
              <wp:lineTo x="3456" y="8564"/>
              <wp:lineTo x="432" y="9991"/>
              <wp:lineTo x="432" y="11419"/>
              <wp:lineTo x="2592" y="16176"/>
              <wp:lineTo x="2592" y="17128"/>
              <wp:lineTo x="7344" y="19982"/>
              <wp:lineTo x="9504" y="20934"/>
              <wp:lineTo x="12960" y="20934"/>
              <wp:lineTo x="13824" y="19982"/>
              <wp:lineTo x="18576" y="16652"/>
              <wp:lineTo x="18576" y="16176"/>
              <wp:lineTo x="20736" y="10943"/>
              <wp:lineTo x="20736" y="9991"/>
              <wp:lineTo x="17712" y="8564"/>
              <wp:lineTo x="17712" y="2855"/>
              <wp:lineTo x="15984" y="0"/>
              <wp:lineTo x="5184" y="0"/>
            </wp:wrapPolygon>
          </wp:wrapThrough>
          <wp:docPr id="145136040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4E3E8A" w14:textId="6A08BBF3" w:rsidR="008F4FFF" w:rsidRPr="002D5DDA" w:rsidRDefault="008F4FFF" w:rsidP="002D5DDA">
    <w:pPr>
      <w:pStyle w:val="Sinespaciado"/>
      <w:rPr>
        <w:b/>
        <w:sz w:val="28"/>
        <w:szCs w:val="28"/>
        <w:lang w:val="es-MX"/>
      </w:rPr>
    </w:pPr>
    <w:r w:rsidRPr="002D5DDA">
      <w:rPr>
        <w:b/>
        <w:sz w:val="28"/>
        <w:szCs w:val="28"/>
        <w:lang w:val="es-MX"/>
      </w:rPr>
      <w:t>“UNIVERSIDAD DE TENANCINGO” C.C.T. 15PSU0151U</w:t>
    </w:r>
  </w:p>
  <w:p w14:paraId="44003C85" w14:textId="77777777" w:rsidR="002D5DDA" w:rsidRPr="002D5DDA" w:rsidRDefault="008F4FFF" w:rsidP="002D5DDA">
    <w:pPr>
      <w:pStyle w:val="Sinespaciado"/>
      <w:jc w:val="both"/>
      <w:rPr>
        <w:rFonts w:ascii="Century Gothic" w:hAnsi="Century Gothic"/>
        <w:sz w:val="16"/>
        <w:szCs w:val="16"/>
      </w:rPr>
    </w:pPr>
    <w:r w:rsidRPr="002D5DDA">
      <w:rPr>
        <w:rFonts w:ascii="Century Gothic" w:hAnsi="Century Gothic"/>
        <w:sz w:val="16"/>
        <w:szCs w:val="16"/>
        <w:lang w:val="es-MX"/>
      </w:rPr>
      <w:t xml:space="preserve">INCORPORADA A LA SECRETARIA DE EDUCACIÓN, CIENCIA, TECNOLOGÍA </w:t>
    </w:r>
  </w:p>
  <w:p w14:paraId="16C20356" w14:textId="57CD456D" w:rsidR="008F4FFF" w:rsidRPr="002D5DDA" w:rsidRDefault="008F4FFF" w:rsidP="002D5DDA">
    <w:pPr>
      <w:pStyle w:val="Sinespaciado"/>
      <w:jc w:val="both"/>
      <w:rPr>
        <w:rFonts w:ascii="Century Gothic" w:hAnsi="Century Gothic"/>
        <w:sz w:val="16"/>
        <w:szCs w:val="16"/>
        <w:lang w:val="es-MX"/>
      </w:rPr>
    </w:pPr>
    <w:r w:rsidRPr="002D5DDA">
      <w:rPr>
        <w:rFonts w:ascii="Century Gothic" w:hAnsi="Century Gothic"/>
        <w:sz w:val="16"/>
        <w:szCs w:val="16"/>
        <w:lang w:val="es-MX"/>
      </w:rPr>
      <w:t>E INNOVACIÓN</w:t>
    </w:r>
    <w:r w:rsidR="002D5DDA" w:rsidRPr="002D5DDA">
      <w:rPr>
        <w:rFonts w:ascii="Century Gothic" w:hAnsi="Century Gothic"/>
        <w:sz w:val="16"/>
        <w:szCs w:val="16"/>
        <w:lang w:val="es-MX"/>
      </w:rPr>
      <w:t xml:space="preserve"> </w:t>
    </w:r>
    <w:r w:rsidRPr="002D5DDA">
      <w:rPr>
        <w:rFonts w:ascii="Century Gothic" w:hAnsi="Century Gothic"/>
        <w:sz w:val="16"/>
        <w:szCs w:val="16"/>
        <w:lang w:val="es-MX"/>
      </w:rPr>
      <w:t>DEL GOBIERNO DEL ESTADO DE MÉXICO</w:t>
    </w:r>
  </w:p>
  <w:p w14:paraId="5925411F" w14:textId="77777777" w:rsidR="008F4FFF" w:rsidRPr="007D3005" w:rsidRDefault="008F4F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E3725"/>
    <w:multiLevelType w:val="hybridMultilevel"/>
    <w:tmpl w:val="74D6916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A75171"/>
    <w:multiLevelType w:val="hybridMultilevel"/>
    <w:tmpl w:val="65389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C615F"/>
    <w:multiLevelType w:val="hybridMultilevel"/>
    <w:tmpl w:val="69D0D8B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19791E"/>
    <w:multiLevelType w:val="hybridMultilevel"/>
    <w:tmpl w:val="6F92D07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7343"/>
    <w:multiLevelType w:val="hybridMultilevel"/>
    <w:tmpl w:val="56C42EC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64784"/>
    <w:multiLevelType w:val="hybridMultilevel"/>
    <w:tmpl w:val="C344A3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539AD"/>
    <w:multiLevelType w:val="hybridMultilevel"/>
    <w:tmpl w:val="B3AEAF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E226ED"/>
    <w:multiLevelType w:val="hybridMultilevel"/>
    <w:tmpl w:val="F7DC69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A17818"/>
    <w:multiLevelType w:val="hybridMultilevel"/>
    <w:tmpl w:val="0B7A8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E32B5"/>
    <w:multiLevelType w:val="hybridMultilevel"/>
    <w:tmpl w:val="19CAD3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90B51"/>
    <w:multiLevelType w:val="hybridMultilevel"/>
    <w:tmpl w:val="C30C289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33A67"/>
    <w:multiLevelType w:val="hybridMultilevel"/>
    <w:tmpl w:val="6D746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40BF3"/>
    <w:multiLevelType w:val="hybridMultilevel"/>
    <w:tmpl w:val="46BADF6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403BE"/>
    <w:multiLevelType w:val="hybridMultilevel"/>
    <w:tmpl w:val="9668B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8E1802"/>
    <w:multiLevelType w:val="hybridMultilevel"/>
    <w:tmpl w:val="825ECBE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D3481"/>
    <w:multiLevelType w:val="multilevel"/>
    <w:tmpl w:val="F294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A069C"/>
    <w:multiLevelType w:val="hybridMultilevel"/>
    <w:tmpl w:val="76A635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F3D49"/>
    <w:multiLevelType w:val="hybridMultilevel"/>
    <w:tmpl w:val="D3ACFE1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26"/>
  </w:num>
  <w:num w:numId="12">
    <w:abstractNumId w:val="21"/>
  </w:num>
  <w:num w:numId="13">
    <w:abstractNumId w:val="10"/>
  </w:num>
  <w:num w:numId="14">
    <w:abstractNumId w:val="11"/>
  </w:num>
  <w:num w:numId="15">
    <w:abstractNumId w:val="24"/>
  </w:num>
  <w:num w:numId="16">
    <w:abstractNumId w:val="13"/>
  </w:num>
  <w:num w:numId="17">
    <w:abstractNumId w:val="15"/>
  </w:num>
  <w:num w:numId="18">
    <w:abstractNumId w:val="19"/>
  </w:num>
  <w:num w:numId="19">
    <w:abstractNumId w:val="14"/>
  </w:num>
  <w:num w:numId="20">
    <w:abstractNumId w:val="9"/>
  </w:num>
  <w:num w:numId="21">
    <w:abstractNumId w:val="25"/>
  </w:num>
  <w:num w:numId="22">
    <w:abstractNumId w:val="12"/>
  </w:num>
  <w:num w:numId="23">
    <w:abstractNumId w:val="18"/>
  </w:num>
  <w:num w:numId="24">
    <w:abstractNumId w:val="22"/>
  </w:num>
  <w:num w:numId="25">
    <w:abstractNumId w:val="20"/>
  </w:num>
  <w:num w:numId="26">
    <w:abstractNumId w:val="2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75F0"/>
    <w:rsid w:val="00033A2B"/>
    <w:rsid w:val="00034616"/>
    <w:rsid w:val="0006063C"/>
    <w:rsid w:val="00066DA7"/>
    <w:rsid w:val="000A7AD1"/>
    <w:rsid w:val="000D342F"/>
    <w:rsid w:val="0015074B"/>
    <w:rsid w:val="001A23AE"/>
    <w:rsid w:val="001B5E4A"/>
    <w:rsid w:val="001E7E49"/>
    <w:rsid w:val="00233C21"/>
    <w:rsid w:val="00256E7E"/>
    <w:rsid w:val="0029639D"/>
    <w:rsid w:val="002A323F"/>
    <w:rsid w:val="002D5701"/>
    <w:rsid w:val="002D5DDA"/>
    <w:rsid w:val="00324C88"/>
    <w:rsid w:val="00326F90"/>
    <w:rsid w:val="0035593B"/>
    <w:rsid w:val="00364D13"/>
    <w:rsid w:val="00391140"/>
    <w:rsid w:val="003B507A"/>
    <w:rsid w:val="003E642A"/>
    <w:rsid w:val="004737C1"/>
    <w:rsid w:val="004B203F"/>
    <w:rsid w:val="004D6C6C"/>
    <w:rsid w:val="00501C21"/>
    <w:rsid w:val="005C65C6"/>
    <w:rsid w:val="005D5366"/>
    <w:rsid w:val="005D6F2D"/>
    <w:rsid w:val="00607314"/>
    <w:rsid w:val="00634E2F"/>
    <w:rsid w:val="006602C5"/>
    <w:rsid w:val="00677B32"/>
    <w:rsid w:val="006A3002"/>
    <w:rsid w:val="006B3F10"/>
    <w:rsid w:val="006E40F8"/>
    <w:rsid w:val="006E711F"/>
    <w:rsid w:val="00713385"/>
    <w:rsid w:val="00720438"/>
    <w:rsid w:val="00723F8F"/>
    <w:rsid w:val="007519AC"/>
    <w:rsid w:val="00753D04"/>
    <w:rsid w:val="00784DE7"/>
    <w:rsid w:val="007962EB"/>
    <w:rsid w:val="007B4A0B"/>
    <w:rsid w:val="007D3005"/>
    <w:rsid w:val="007F522E"/>
    <w:rsid w:val="00851A60"/>
    <w:rsid w:val="008720E4"/>
    <w:rsid w:val="00893807"/>
    <w:rsid w:val="008C38A1"/>
    <w:rsid w:val="008E04E7"/>
    <w:rsid w:val="008F4FFF"/>
    <w:rsid w:val="00A3527B"/>
    <w:rsid w:val="00A56A94"/>
    <w:rsid w:val="00A7180F"/>
    <w:rsid w:val="00A759B5"/>
    <w:rsid w:val="00A77DC5"/>
    <w:rsid w:val="00AA1D8D"/>
    <w:rsid w:val="00AA5436"/>
    <w:rsid w:val="00AB2ECD"/>
    <w:rsid w:val="00AB508D"/>
    <w:rsid w:val="00AC4221"/>
    <w:rsid w:val="00AE4F11"/>
    <w:rsid w:val="00AF0F4A"/>
    <w:rsid w:val="00B3091A"/>
    <w:rsid w:val="00B4104C"/>
    <w:rsid w:val="00B44660"/>
    <w:rsid w:val="00B47730"/>
    <w:rsid w:val="00B97025"/>
    <w:rsid w:val="00BC0AD5"/>
    <w:rsid w:val="00BD367F"/>
    <w:rsid w:val="00BF268D"/>
    <w:rsid w:val="00C122FE"/>
    <w:rsid w:val="00C610B5"/>
    <w:rsid w:val="00C63AA2"/>
    <w:rsid w:val="00CB0664"/>
    <w:rsid w:val="00CB7269"/>
    <w:rsid w:val="00CD34C3"/>
    <w:rsid w:val="00CF7C03"/>
    <w:rsid w:val="00D34C9D"/>
    <w:rsid w:val="00D4551A"/>
    <w:rsid w:val="00D465B8"/>
    <w:rsid w:val="00DC0B22"/>
    <w:rsid w:val="00DE3F2A"/>
    <w:rsid w:val="00DF6922"/>
    <w:rsid w:val="00E12B98"/>
    <w:rsid w:val="00E2043F"/>
    <w:rsid w:val="00E44664"/>
    <w:rsid w:val="00E46071"/>
    <w:rsid w:val="00EB4093"/>
    <w:rsid w:val="00ED32C2"/>
    <w:rsid w:val="00EE12A8"/>
    <w:rsid w:val="00F353DA"/>
    <w:rsid w:val="00F37126"/>
    <w:rsid w:val="00F62269"/>
    <w:rsid w:val="00F96735"/>
    <w:rsid w:val="00FC39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13E6B1"/>
  <w14:defaultImageDpi w14:val="330"/>
  <w15:docId w15:val="{4AB71F19-3F0C-4D26-9ADC-96E21611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decuadrcula7concolores">
    <w:name w:val="Grid Table 7 Colorful"/>
    <w:basedOn w:val="Tablanormal"/>
    <w:uiPriority w:val="52"/>
    <w:rsid w:val="002D5D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77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E033C6-92C3-4247-952E-9CAD019C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1051</Words>
  <Characters>5786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3</cp:revision>
  <dcterms:created xsi:type="dcterms:W3CDTF">2025-05-06T17:14:00Z</dcterms:created>
  <dcterms:modified xsi:type="dcterms:W3CDTF">2025-05-06T20:38:00Z</dcterms:modified>
  <cp:category/>
</cp:coreProperties>
</file>